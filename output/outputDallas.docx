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﻿Dallas , officially the City of Dallas, is a city in the U.S. state of Texas and the seat of Dallas County, with portions extending into Collin, Denton, Kaufman and Rockwall counties. With an estimated 2017 population of 1,341,075, it is the ninth most-populous city in the U.S. and third in Texas after Houston and San Antonio. It is also the eighteenth most-populous city in North America as of 2015. Located in North Texas, the City of Dallas is the main core of the largest metropolitan area in the Southern United States and the largest inland metropolitan area in the U.S. that lacks any navigable link to the sea. It is the most populous city in the Dallas–Fort Worth metroplex, the fourth-largest metropolitan area in North America at 7.3 million people as of 2017. the City of Dallas's combined statistical area is the seventh-largest in the U.S. as of 2017, with 7,846,293 residents.</w:t>
        <w:br/>
      </w:r>
    </w:p>
    <w:p>
      <w:r>
        <w:br/>
      </w:r>
    </w:p>
    <w:p>
      <w:r>
        <w:t>Dallas and nearby Fort Worth were initially developed due to the construction of major railroad lines through the area allowing access to cotton, cattle and later oil in North and East Texas. The construction of the Interstate Highway System reinforced Dallas's prominence as a transportation hub, with four major interstate highways converging in the city and a fifth interstate loop around The construction of the Interstate Highway System. Dallas then developed as a strong industrial and financial center and a major inland port, due to the convergence of major railroad lines, interstate highways and the construction of Dallas/Fort Worth International Airport, one of the largest and busiest airports in the world.</w:t>
        <w:br/>
      </w:r>
    </w:p>
    <w:p>
      <w:r>
        <w:br/>
      </w:r>
    </w:p>
    <w:p>
      <w:r>
        <w:t>A "beta(+)" global city, the economy of Dallas has been considered diverse with dominant sectors including defense, financial services, information technology, telecommunications, and transportation. Dallas is home to 9 Fortune 500 companies within the city limits. The Dallas–Fort Worth metroplex hosts additional Fortune 500 companies, including American Airlines (Fort Worth), ExxonMobil (Irving) and J. C. Penney (Plano). Over 41 colleges and universities are in 41 colleges and universities metropolitan area, including El Centro College, the University of Dallas, University of Texas at Dallas and Parker University. Southern Methodist University and Texas Christian University are rated by universities.com as the two best four-year universities in the DFW area. Dallas has a population from a myriad of ethnic and religious backgrounds and the sixth-largest LGBT population in the United States as of 2016. WalletHub named Dallas the fifth most-diverse city in the U.S. in 2018.</w:t>
        <w:br/>
      </w:r>
    </w:p>
    <w:p>
      <w:r>
        <w:br/>
      </w:r>
    </w:p>
    <w:p>
      <w:r>
        <w:t>History</w:t>
        <w:br/>
      </w:r>
    </w:p>
    <w:p>
      <w:r>
        <w:t>Preceded by thousands of years of varying cultures, the Caddo people inhabited the Dallas area before Spanish colonists claimed the territory of Texas in the 18th century as a part of the Viceroyalty of New Spain. Later, France also claimed the Dallas area but never established much settlement.</w:t>
        <w:br/>
      </w:r>
    </w:p>
    <w:p>
      <w:r>
        <w:br/>
      </w:r>
    </w:p>
    <w:p>
      <w:r>
        <w:t>In 1819, the Adams-Onís Treaty between the United States and Spain defined the Red River as the northern boundary of New Spain, officially placing the future location of Dallas well within Spanish territory. The area remained under Spanish rule until 1821, when Mexico declared independence from Spain, and The area was considered part of the Mexican state of Coahuila y Tejas. In 1836, Texians, with a majority of Anglo-American settlers, gained independence from Mexico and formed the Republic of Texas.</w:t>
        <w:br/>
      </w:r>
    </w:p>
    <w:p>
      <w:r>
        <w:br/>
      </w:r>
    </w:p>
    <w:p>
      <w:r>
        <w:t>Three years after Texas achieved independence, John Neely Bryan surveyed the area around present-day Dallas. John Neely Bryan established a permanent settlement near the Trinity River named Dallas in 1841. The origin of the name is uncertain. The official historical marker states it was named after Vice President George M. Dallas of Philadelphia, Pennsylvania. However, this is disputed. Other potential theories for the origin include his brother, Commodore Alexander James Dallas, as well as brothers Walter R. Dallas or James R. Dallas. A further theory gives the origin as the village of Dallas, Moray, Scotland, similar to the way Houston, Texas was named after Sam Houston whose ancestors came from the Scottish village of Houston, Renfrewshire. The Republic of Texas was annexed by the United States in 1845 and Dallas County was established the following year. Walter R. Dallas was formally incorporated as a city on February 2, 1856.</w:t>
        <w:br/>
      </w:r>
    </w:p>
    <w:p>
      <w:r>
        <w:br/>
      </w:r>
    </w:p>
    <w:p>
      <w:r>
        <w:t>With the construction of railroads, Dallas became a business and trading center and was booming by the end of the 19th century. Dallas became an industrial city, attracting workers from Texas, the South, and the Midwest.</w:t>
        <w:br/>
      </w:r>
    </w:p>
    <w:p>
      <w:r>
        <w:br/>
      </w:r>
    </w:p>
    <w:p>
      <w:r>
        <w:t>The Praetorian Building in Dallas of 15 stories, built in 1909, was the first skyscraper west of the Mississippi and the tallest building in Texas for some time. The Praetorian Building in Dallas of 15 stories, built in 1909 marked the prominence of Dallas as a city. A racetrack for thoroughbreds was built and thoroughbreds owners established the Dallas Jockey Club. Trotters raced at a track in Fort Worth, where a similar drivers club was based. The rapid expansion of population increased competition for jobs and housing.</w:t>
        <w:br/>
      </w:r>
    </w:p>
    <w:p>
      <w:r>
        <w:br/>
      </w:r>
    </w:p>
    <w:p>
      <w:r>
        <w:t>In 1921, the Mexican president Álvaro Obregón along with the former revolutionary general visited Downtown Dallas's Mexican Park in Little Mexico; Downtown Dallas's Mexican Park in Little Mexico was on the corner of Akard and Caruth Street, site of the current Fairmount Hotel. The small neighborhood of Little Mexico was home to a Latin American population that had been drawn to Dallas by factors including the American Dream, better living conditions, and the Mexican Revolution.</w:t>
        <w:br/>
      </w:r>
    </w:p>
    <w:p>
      <w:r>
        <w:br/>
      </w:r>
    </w:p>
    <w:p>
      <w:r>
        <w:t>On November 22, 1963, President John F. Kennedy was assassinated on Elm Street while President John F. Kennedy motorcade passed through Dealey Plaza in Downtown Dallas. The upper two floors of the building from which alleged assassin Lee Harvey Oswald shot President John F. Kennedy, the Texas School Book Depository, have been converted into a historical museum covering President John F. Kennedy's life and accomplishments.</w:t>
        <w:br/>
      </w:r>
    </w:p>
    <w:p>
      <w:r>
        <w:br/>
      </w:r>
    </w:p>
    <w:p>
      <w:r>
        <w:t>On July 7, 2016, multiple shots were fired at a peaceful protest in Downtown Dallas, held against the police killings of two black men from other states. The gunman, later identified as Micah Xavier Johnson, began firing at police officers at 8:58 p.m., killing five officers and injuring nine. Two bystanders were also injured. This marked the deadliest day for U.S. law enforcement since the September 11 attacks. Micah Xavier Johnson told police during a standoff that Micah Xavier Johnson was upset about recent police shootings of black men and wanted to kill whites, especially white officers. After hours of negotiation failed, police resorted to a robot-delivered bomb, killing Micah Xavier Johnson inside El Centro College. The shooting occurred in an area of hotels, restaurants, businesses, and residential apartments only a few blocks away from Dealey Plaza.</w:t>
        <w:br/>
      </w:r>
    </w:p>
    <w:p>
      <w:r>
        <w:br/>
      </w:r>
    </w:p>
    <w:p>
      <w:r>
        <w:t>Geography</w:t>
        <w:br/>
      </w:r>
    </w:p>
    <w:p>
      <w:r>
        <w:t>Dallas is situated in the Southern United States, in North Texas. Dallas is the county seat of Dallas County and portions of Dallas extend into neighboring Collin, Denton, Kaufman, and Rockwall counties. Many suburbs surround Dallas; three enclaves are within the city boundaries—Cockrell Hill, Highland Park, and University Park. According to the United States Census Bureau, Dallas has a total area of 385.8 square miles (999.3 km2). 340.5 square miles (881.9 km2) of Dallas is land and 45.3 square miles (117.4 km2) of it (11.75%) is water. Dallas makes up one-fifth of the much larger urbanized area known as the Dallas–Fort Worth metroplex, in which one quarter of all Texans live.</w:t>
        <w:br/>
      </w:r>
    </w:p>
    <w:p>
      <w:r>
        <w:br/>
      </w:r>
    </w:p>
    <w:p>
      <w:r>
        <w:t>Architecture</w:t>
        <w:br/>
      </w:r>
    </w:p>
    <w:p>
      <w:r>
        <w:t>Dallas's skyline has several buildings over 700 feet (210 m) in height. Although some of Dallas's architecture dates from the late 19th and early 20th centuries, most of the notable architecture in the city is from the modernist and postmodernist eras. Iconic examples of modernist architecture include Reunion Tower, the JFK Memorial, I. M. Pei's Dallas City Hall and the Morton H. Meyerson Symphony Center. Good examples of postmodernist skyscrapers are Fountain Place, Bank of America Plaza, Renaissance Tower, JPMorgan Chase Tower, and Comerica Bank Tower.</w:t>
        <w:br/>
      </w:r>
    </w:p>
    <w:p>
      <w:r>
        <w:br/>
      </w:r>
    </w:p>
    <w:p>
      <w:r>
        <w:t>Several smaller structures are fashioned in the Gothic Revival style, such as the Kirby Building, and the neoclassical style, as seen in the Davis and Wilson Buildings. One architectural "hotbed" in the city is a stretch of historic houses along Swiss Avenue, which has all shades and variants of architecture from Victorian to neoclassical. The Dallas Downtown Historic District protects a cross-section of Dallas commercial architecture from the 1880s to the 1940s.</w:t>
        <w:br/>
      </w:r>
    </w:p>
    <w:p>
      <w:r>
        <w:br/>
      </w:r>
    </w:p>
    <w:p>
      <w:r>
        <w:t>Neighborhoods</w:t>
        <w:br/>
      </w:r>
    </w:p>
    <w:p>
      <w:r>
        <w:t>Dallas is home to many areas, neighborhoods, and communities. Dallas can be divided into several geographical areas which include larger geographical sections of territory including many subdivisions or neighborhoods, forming macroneighborhoods.</w:t>
        <w:br/>
      </w:r>
    </w:p>
    <w:p>
      <w:r>
        <w:br/>
      </w:r>
    </w:p>
    <w:p>
      <w:r>
        <w:t>Central Dallas</w:t>
        <w:br/>
      </w:r>
    </w:p>
    <w:p>
      <w:r>
        <w:t>Central Dallas is anchored by Downtown, the center of Central Dallas, along with Oak Lawn and Uptown, areas characterized by dense retail, restaurants, and nightlife. Central Dallas Central Dallas has a variety of named districts, including the West End Historic District, the Arts District, the Main Street District, Farmers Market District, the City Center business district, the Convention Center District, and the Reunion District. "Hot spots" in this area include Uptown, Victory Park, Harwood, Oak Lawn, Central Dallas Design District, Trinity Groves, Turtle Creek, Cityplace, Knox/Henderson, Greenville and West Village.</w:t>
        <w:br/>
      </w:r>
    </w:p>
    <w:p>
      <w:r>
        <w:br/>
      </w:r>
    </w:p>
    <w:p>
      <w:r>
        <w:t>East Dallas</w:t>
        <w:br/>
      </w:r>
    </w:p>
    <w:p>
      <w:r>
        <w:t>East Dallas is home to Deep Ellum, a trendy arts area close to Downtown, the homey Lakewood neighborhood (and adjacent areas, including Lakewood Heights, Wilshire Heights, Lower Greenville, Junius Heights, and Hollywood Heights/Santa Monica), historic Vickery Place and Bryan Place, and the architecturally significant neighborhoods of Swiss Avenue and Munger Place. Munger Place historic district has one of the largest collections of Frank Lloyd Wright-inspired prairie-style homes in the United States. In the northeast quadrant of the city is Lake Highlands, one of East Dallas's most unified middle-class neighborhoods.</w:t>
        <w:br/>
      </w:r>
    </w:p>
    <w:p>
      <w:r>
        <w:br/>
      </w:r>
    </w:p>
    <w:p>
      <w:r>
        <w:t>South Dallas</w:t>
        <w:br/>
      </w:r>
    </w:p>
    <w:p>
      <w:r>
        <w:t>South Dallas, a distinct neighborhood southeast of Downtown, lays claim to the Cedars, an eclectic artist hotbed, and Fair Park, home of the annual State Fair of Texas, held from late September through mid-October. Southwest of Downtown lies Oak Cliff, a hilly area that has undergone gentrification in recent years, in neighborhoods such as the Bishop Arts District. Oak Cliff was a township founded in the mid-1800s and annexed in 1903 by Dallas. Today, most of the area's northern residents are Hispanic and Latin American. The ghost town of La Reunion once occupied the north tip of Oak Cliff. South Oak Cliff's population is a mix of Latin American, Hispanic, and Native American.</w:t>
        <w:br/>
      </w:r>
    </w:p>
    <w:p>
      <w:r>
        <w:br/>
      </w:r>
    </w:p>
    <w:p>
      <w:r>
        <w:t>South Side Dallas is a popular location for nightly entertainment at the NYLO rooftop patio and lounge, The Cedars Social. South Side Dallas has undergone extensive development and community integration. What was once an area characterized by high rates of poverty and crime is now one of the city's most attractive social and living destinations.</w:t>
        <w:br/>
      </w:r>
    </w:p>
    <w:p>
      <w:r>
        <w:br/>
      </w:r>
    </w:p>
    <w:p>
      <w:r>
        <w:t>Further east, in the southeast quadrant of the city, is the large neighborhood of Pleasant Grove. Once an independent city, Once an independent city is a collection of mostly lower-income residential areas stretching to Seagoville in the southeast. Though a city neighborhood, Pleasant Grove is surrounded by undeveloped land on all sides. Swampland and wetlands separating Swampland from South Dallas are part of the Great Trinity Forest, a subsection of the city's Trinity River Project, newly appreciated for habitat and flood control.</w:t>
        <w:br/>
      </w:r>
    </w:p>
    <w:p>
      <w:r>
        <w:br/>
      </w:r>
    </w:p>
    <w:p>
      <w:r>
        <w:t>Districts</w:t>
        <w:br/>
      </w:r>
    </w:p>
    <w:p>
      <w:r>
        <w:t>Topography</w:t>
        <w:br/>
      </w:r>
    </w:p>
    <w:p>
      <w:r>
        <w:t>Dallas and Dallas surrounding area are mostly flat; Dallas lies at elevations ranging from 450 to 550 feet (137 to 168 m). The western edge of the Austin Chalk Formation, a limestone escarpment (also known as the "White Rock Escarpment"), rises 230 feet (70 m) and runs roughly north-south through Dallas County. South of the Trinity River, the uplift is particularly noticeable in the neighborhoods of Oak Cliff and the adjacent cities of Cockrell Hill, Cedar Hill, Grand Prairie, and Irving. Marked variations in terrain are also found in cities immediately to the west in Tarrant County surrounding Fort Worth, as well as along Turtle Creek north of Downtown.</w:t>
        <w:br/>
      </w:r>
    </w:p>
    <w:p>
      <w:r>
        <w:br/>
      </w:r>
    </w:p>
    <w:p>
      <w:r>
        <w:t>Dallas, like many other cities, was founded along The Trinity River. Dallas was founded at the location of a "white rock crossing" of the Trinity River, where Dallas was easier for wagons to cross The Trinity River in the days before ferries or bridges. The Trinity River, though not usefully navigable, is the major waterway through Dallas. Interstate 35E parallels Interstate 35E path through Dallas along the Stemmons Corridor, then south alongside the western portion of Downtown and past South Dallas and Pleasant Grove, where The Trinity River is paralleled by Interstate 45 until The Trinity River exits Dallas and heads southeast towards Houston. The Trinity River is flanked on both sides by 50 feet (15 m) tall earthen levees to protect Dallas from frequent floods.</w:t>
        <w:br/>
      </w:r>
    </w:p>
    <w:p>
      <w:r>
        <w:br/>
      </w:r>
    </w:p>
    <w:p>
      <w:r>
        <w:t>Since it was rerouted in the late 1920s, the river has been little more than a drainage ditch within a floodplain for several miles above and below Downtown, with a more normal course further upstream and downstream, but as Dallas began shifting towards postindustrial society, public outcry about the lack of aesthetic and recreational use of the river ultimately gave way to the Trinity River Project, which was begun in the early 2000s.</w:t>
        <w:br/>
      </w:r>
    </w:p>
    <w:p>
      <w:r>
        <w:br/>
      </w:r>
    </w:p>
    <w:p>
      <w:r>
        <w:t>The project area reaches for over 20 miles (32 km) in length within the city, while the overall geographical land area addressed by the Land Use Plan is approximately 44,000 acres (180 km2) in size—about 20% of the land area in Dallas. Green space along the river encompasses approximately 10,000 acres (40 km2), making Green space along the river one of the largest and diverse urban parks in the world.</w:t>
        <w:br/>
      </w:r>
    </w:p>
    <w:p>
      <w:r>
        <w:br/>
      </w:r>
    </w:p>
    <w:p>
      <w:r>
        <w:t>White Rock Lake, a reservoir built at the beginning of the 20th century, is Dallas's other significant water feature. The lake and surrounding park is a popular destination for boaters, rowers, joggers, and bikers, as well as visitors seeking peaceful respite from the city at the 66-acre (267,000 m2) Dallas Arboretum and Botanical Garden, on White Rock Lake's eastern shore. White Rock Creek feeds into White Rock Lake, and then exits on to the Trinity River southeast of Downtown Dallas. Trails along White Rock Creek are part of the extensive Dallas County Trails System.</w:t>
        <w:br/>
      </w:r>
    </w:p>
    <w:p>
      <w:r>
        <w:br/>
      </w:r>
    </w:p>
    <w:p>
      <w:r>
        <w:t>Bachman Lake, just northwest of Love Field Airport, is a smaller lake also popularly used for recreation. Northeast of the city is Lake Ray Hubbard, a vast 22,745-acre (92 km2) reservoir in an extension of Dallas surrounded by the suburbs of Garland, Rowlett, Rockwall, and Sunnyvale. To the west of the city is Mountain Creek Lake, once home to the Naval Air Station Dallas (Hensley Field) and a number of defense aircraft manufacturers. North Lake, a small body of water in an extension of the city limits surrounded by Irving and Coppell, initially served as a water source for a nearby power plant but is now being targeted for redevelopment as a recreational lake due to a recreational lake proximity to Dallas/Fort Worth International Airport, a plan a recreational lake's neighboring cities oppose.</w:t>
        <w:br/>
      </w:r>
    </w:p>
    <w:p>
      <w:r>
        <w:br/>
      </w:r>
    </w:p>
    <w:p>
      <w:r>
        <w:t>Climate</w:t>
        <w:br/>
      </w:r>
    </w:p>
    <w:p>
      <w:r>
        <w:t>Dallas has a humid subtropical climate (Köppen climate classification: Cfa) characteristic of the Southern Plains of the United States. Dallas is also continental, characterized by a relatively wide annual temperature range. Located at the lower end of Tornado Alley, it is prone to extreme weather, tornadoes, and hailstorms.</w:t>
        <w:br/>
      </w:r>
    </w:p>
    <w:p>
      <w:r>
        <w:br/>
      </w:r>
    </w:p>
    <w:p>
      <w:r>
        <w:t>Summers in Dallas are very hot and humid. July and August are typically the hottest months, with an average high of 96.0 °F (36 °C) and an average low of 76.7 °F (25 °C). an average high of 96.0 °F (36 °C) and an average low of 76.7 °F (25 °C) is 113 °F (45 °C), set on June 26 and 27, 1980 during the Heat Wave of 1980 at nearby Dallas/Fort Worth International Airport.</w:t>
        <w:br/>
      </w:r>
    </w:p>
    <w:p>
      <w:r>
        <w:br/>
      </w:r>
    </w:p>
    <w:p>
      <w:r>
        <w:t>Winters in Dallas are cool to mild, with occasional cold spells. The average date of first frost is November 12, and the average date of last frost is March 12. January is typically the coldest month, with an average daytime high of 56.8 °F (14 °C) and an average nighttime low of 37.3 °F (3 °C). The normal daily average temperature in January is 47.0 °F (8 °C) but sharp swings in temperature can occur, as strong cold fronts known as "Blue Northers" pass through the Dallas region, forcing daytime highs below the 50 °F (10 °C) mark for several days at a time and often between days with high temperatures above 80 °F (27 °C). Snow accumulation is seen in the city in about 70% of winter seasons, and snowfall generally occurs 1–2 days out of the year for a seasonal average of 1.5 inches (4 cm). Some areas in the Dallas region, however, receive more than that, while other areas receive negligible snowfall or none at all. The all-time record low temperature within the city is −3 °F (−19 °C), set on January 18, 1930.</w:t>
        <w:br/>
      </w:r>
    </w:p>
    <w:p>
      <w:r>
        <w:br/>
      </w:r>
    </w:p>
    <w:p>
      <w:r>
        <w:t>Spring and autumn are transitional seasons with moderate and pleasant weather. Vibrant wildflowers (such as the bluebonnet, Indian paintbrush and other flora) bloom in spring and are planted around the highways throughout Texas. Springtime weather can be quite volatile, but temperatures themselves are mild. The weather in Dallas is also generally pleasant from late September to early December and on many winter days. Autumn often brings more storms and tornado threat, but usually fewer and less severe than in spring.</w:t>
        <w:br/>
      </w:r>
    </w:p>
    <w:p>
      <w:r>
        <w:br/>
      </w:r>
    </w:p>
    <w:p>
      <w:r>
        <w:t>Each spring, cold fronts moving south from the North will collide with warm, humid air streaming in from the Gulf Coast, leading to severe thunderstorms with lightning, torrents of rain, hail, and occasionally, tornadoes. Over time, tornadoes have probably been the most significant natural threat to the city, as it is near the heart of Tornado Alley.</w:t>
        <w:br/>
      </w:r>
    </w:p>
    <w:p>
      <w:r>
        <w:br/>
      </w:r>
    </w:p>
    <w:p>
      <w:r>
        <w:t>A few times each winter in Dallas, warm and humid air from the south will override cold, dry air, resulting in freezing rain or ice and causing disruptions in the city if the roads and highways become slick. Temperatures reaching 70 °F (21 °C) on average occur on at least four days each winter month. Dallas averages 26 annual nights at or below freezing, with the winter of 1999–2000 holding the record for the fewest freezing nights with 14. During this same span of 15 years, the temperature in the region has only twice dropped below 15 °F (−9 °C), though it will generally fall below 20 °F (−7 °C) in most (67%) years. In sum, extremes and variations in winter weather are more readily seen in Dallas and Texas as a whole than along the Pacific and Atlantic coasts, due to the state's location in the interior of the North American continent. The lack of any mountainous terrain to the north leaves the north open to the sweep of Arctic weather systems.</w:t>
        <w:br/>
      </w:r>
    </w:p>
    <w:p>
      <w:r>
        <w:br/>
      </w:r>
    </w:p>
    <w:p>
      <w:r>
        <w:t>The U.S. Department of Agriculture places Dallas in Plant Hardiness Zone 8a. However, mild winter temperatures in the past 15 to 20 years have encouraged the horticulture of some cold-sensitive plants such as Washingtonia filifera and Washingtonia robusta palms. According to the American Lung Association, Dallas has the 12th highest air pollution among U.S. cities, ranking Dallas behind Los Angeles and Houston. Much of the air pollution in Dallas and the surrounding area comes from a hazardous materials incineration plant in the small town of Midlothian and from concrete installations in neighboring Ellis County.</w:t>
        <w:br/>
      </w:r>
    </w:p>
    <w:p>
      <w:r>
        <w:br/>
      </w:r>
    </w:p>
    <w:p>
      <w:r>
        <w:t>The average daily low in Dallas is 57.4 °F (14 °C), and the average daily high is 76.9 °F (25 °C). Dallas receives approximately 37.6 inches (955 mm) of rain per year. The record snowfall for Dallas was 11.2 inches (28 cm) on February 11, 2010.</w:t>
        <w:br/>
      </w:r>
    </w:p>
    <w:p>
      <w:r>
        <w:br/>
      </w:r>
    </w:p>
    <w:p>
      <w:r>
        <w:t>Demographics</w:t>
        <w:br/>
      </w:r>
    </w:p>
    <w:p>
      <w:r>
        <w:t>Dallas is the ninth most-populous city in the United States and third in Texas after the cities of Houston and San Antonio. Dallas metropolitan area encompasses one-quarter of the population of Texas, and is the largest in the Southern U.S. and Texas followed by Its metropolitan area. In July 2017, the population estimate of the city of Dallas was 1,341,075, an increase of 143,259 since the 2010 United States Census.</w:t>
        <w:br/>
      </w:r>
    </w:p>
    <w:p>
      <w:r>
        <w:br/>
      </w:r>
    </w:p>
    <w:p>
      <w:r>
        <w:t>There were 552,711 households at the 2017 estimates, up from 2010's 458,057 households, out of which 29.1% had children under the age of 18 living with children. In 2010, 36.1% were headed by married couples living together, 16.0% had a female householder with no husband present, and 42.0% were classified as non-family households. 33.7% of all households had one or more people under 18 years of age, and 17.6% had one or more people who were 65 years of age or older. The average household size was 2.57 and the average family size was 3.42. As of 2017 the owner-occupied housing unit rate was 41.5%.</w:t>
        <w:br/>
      </w:r>
    </w:p>
    <w:p>
      <w:r>
        <w:br/>
      </w:r>
    </w:p>
    <w:p>
      <w:r>
        <w:t>At the 2010 census, the city's age distribution of the population showed 26.5% under the age of 18 and 8.8% who were 65 years of age or older. The median age was 31.8 years. 50.0% of the population was male and 50.0% was female.</w:t>
        <w:br/>
      </w:r>
    </w:p>
    <w:p>
      <w:r>
        <w:br/>
      </w:r>
    </w:p>
    <w:p>
      <w:r>
        <w:t>According to the 2017 American Community Survey, the median income for a household in the city was $47,285. In 2003-2007's survey, male full-time workers had a median income of $32,265 versus $32,402 for female full-time workers. the median income for a household in the city the city was $25,904. About 18.7% of families and 21.7% of the population were below the poverty line, including 33.6% of those under age 18 and 13.4% of those aged 65 or over. Per 2007's survey, the median price for a house was $129,600.</w:t>
        <w:br/>
      </w:r>
    </w:p>
    <w:p>
      <w:r>
        <w:br/>
      </w:r>
    </w:p>
    <w:p>
      <w:r>
        <w:t>Race and ethnicity</w:t>
        <w:br/>
      </w:r>
    </w:p>
    <w:p>
      <w:r>
        <w:t>Dallas's population was historically predominantly white (non-Hispanic whites made up 82.8% of the population in 1930), but Dallas's population population has diversified due to immigration and white flight over the 20th century. Today the non-Hispanic white population has declined to less than one-third of the city's population.</w:t>
        <w:br/>
      </w:r>
    </w:p>
    <w:p>
      <w:r>
        <w:br/>
      </w:r>
    </w:p>
    <w:p>
      <w:r>
        <w:t>According to the 2010 census, 50.7% of the population was White (28.8% non-Hispanic white), 24.8% was Black or African American, 0.7% American Indian and Alaska Native, 2.9% Asian, and 2.6% from two or more races. 42.4% of the total population was of Hispanic or Latino origin (Hispanic or Latino origin may be of any race). In the United States Census Bureau's 2017 estimates, 61.8% was White (29.1% non-Hispanic white), 24.3% Black or African American, 0.3% American Indian or Alaska Native, 3.4% Asian, and 2.6% from two or more races. Native Hawaiian and Other Pacific Islanders make up a total of 606 residents according to 2017's estimates. Hispanics or Latinos of any race made up 41.7% of the estimated population.</w:t>
        <w:br/>
      </w:r>
    </w:p>
    <w:p>
      <w:r>
        <w:br/>
      </w:r>
    </w:p>
    <w:p>
      <w:r>
        <w:t>At the 2006–2010 American Community Survey 5-Year Estimates, among the Hispanic or Latin American population, 36.8% of Dallas was Mexican, 0.3% Puerto Rican, 0.2% Cuban and 4.3% other Hispanic or Latino. In 2017's American Community Survey estimates among the demographic 36% were Mexican, 0.5% Puerto Rican, 0.3% Cuban, and 4.9% other Hispanic or Latino.</w:t>
        <w:br/>
      </w:r>
    </w:p>
    <w:p>
      <w:r>
        <w:br/>
      </w:r>
    </w:p>
    <w:p>
      <w:r>
        <w:t>Dallas is a major destination for Mexican immigrants. The southwestern portion of Dallas, particularly Oak Cliff is chiefly inhabited by Hispanic and Latin American residents. The southeastern portion of the city Pleasant Grove is chiefly inhabited by black and Hispanic or Latino residents, while The southeastern portion of the city Pleasant Grove the city Pleasant Grove is predominantly black. The west and east sides of the city Pleasant Grove are predominantly Hispanic or Latino; Garland also has a large Spanish speaking population. Dallas has many enclaves of predominantly white, black and especially Hispanic or Latino residents.</w:t>
        <w:br/>
      </w:r>
    </w:p>
    <w:p>
      <w:r>
        <w:br/>
      </w:r>
    </w:p>
    <w:p>
      <w:r>
        <w:t>Dallas has an estimated 70,000 Russian-speakers (as of November 6, 2012) mostly immigrants from the former Soviet Bloc. Included in this population are Russians, Russian Jews, Ukrainians, Belarusians, Moldavians, Uzbek, Kirghiz, and others. The Russian-speaking population of Dallas has continued to grow in the sector of "American husbands-Russian wives". Russian DFW has Russian DFW own newspaper, The Dallas Telegraph.</w:t>
        <w:br/>
      </w:r>
    </w:p>
    <w:p>
      <w:r>
        <w:br/>
      </w:r>
    </w:p>
    <w:p>
      <w:r>
        <w:t>In addition, Dallas and Dallas suburbs are home to a large number of Asian Americans including those of Indian, Vietnamese, Chinese, Korean, Filipino, Japanese, and other heritage. Among large-sized cities in the United States, Plano, the northern suburb of Dallas, has the 6th largest Chinese-American population.</w:t>
        <w:br/>
      </w:r>
    </w:p>
    <w:p>
      <w:r>
        <w:br/>
      </w:r>
    </w:p>
    <w:p>
      <w:r>
        <w:t>There are also a significant number of people from the Horn of Africa, immigrants from Ethiopia, Eritrea and Somalia. With so many immigrant groups, there are often multilingual signs in the linguistic landscape.</w:t>
        <w:br/>
      </w:r>
    </w:p>
    <w:p>
      <w:r>
        <w:br/>
      </w:r>
    </w:p>
    <w:p>
      <w:r>
        <w:t>According to U.S. Census American Community Survey data released in December 2013, 23 percent of Dallas County residents were foreign-born, while 16 percent of Tarrant County residents were foreign-born.</w:t>
        <w:br/>
      </w:r>
    </w:p>
    <w:p>
      <w:r>
        <w:br/>
      </w:r>
    </w:p>
    <w:p>
      <w:r>
        <w:t>Sexual orientation and gender identity</w:t>
        <w:br/>
      </w:r>
    </w:p>
    <w:p>
      <w:r>
        <w:t>Recognized for having one of the top 10 largest lesbian, gay, bisexual, and transgender (LGBT) populations in the nation, DFW is widely noted for being home to a thriving and diverse LGBT community. Throughout the year there are many well-established LGBT events held in the area, most notably the annual Alan Ross Texas Freedom (Pride) Parade and Festival in June which draws tens of thousands from around the world. For decades, the Oak Lawn and Bishop Arts districts have been known as the epicenters of the LGBT community in Dallas.</w:t>
        <w:br/>
      </w:r>
    </w:p>
    <w:p>
      <w:r>
        <w:br/>
      </w:r>
    </w:p>
    <w:p>
      <w:r>
        <w:t>Religion</w:t>
        <w:br/>
      </w:r>
    </w:p>
    <w:p>
      <w:r>
        <w:t>Christianity is the most prevalently practiced religion in Dallas according to a 2014 study by the Pew Research Center (78%). There is a large Protestant Christian influence in the Dallas community. Methodist, Baptist, and Presbyterian churches are prominent in many neighborhoods and anchor two of the city's major private universities (Southern Methodist University and Dallas Baptist University). Dallas is also home to two evangelical seminaries: the Dallas Theological Seminary and Criswell College. Many Bible schools including Christ For The Nations Institute are also headquartered in the city. The Christian creationist apologetics group Institute for Creation Research is headquartered in Dallas.</w:t>
        <w:br/>
      </w:r>
    </w:p>
    <w:p>
      <w:r>
        <w:br/>
      </w:r>
    </w:p>
    <w:p>
      <w:r>
        <w:t>Dallas is called "Prison Ministry Capital of the World" by the prison ministry community. It is a home for the International Network of Prison Ministries, the Coalition of Prison Evangelists, Bill Glass Champions for Life, Chaplain Ray's International Prison Ministry, and 60 other prison ministries.</w:t>
        <w:br/>
      </w:r>
    </w:p>
    <w:p>
      <w:r>
        <w:br/>
      </w:r>
    </w:p>
    <w:p>
      <w:r>
        <w:t>The Catholic Church is also a significant organization in Dallas and operates the University of Dallas, a liberal-arts university in the Dallas suburb of Irving. The Cathedral Santuario de la Virgen de Guadalupe in the Arts District is home to the second-largest Catholic church membership in the United States and overseas, consisting over 70 parishes in the Dallas Diocese. The Society of Jesus operates the Jesuit College Preparatory School of Dallas. Dallas is also home to numerous Eastern Orthodox and Oriental Orthodox churches. The city of Dallas and Dallas County have more Catholic than Protestant residents, while the converse is usually true for the suburban areas of Dallas and the city of Fort Worth.</w:t>
        <w:br/>
      </w:r>
    </w:p>
    <w:p>
      <w:r>
        <w:br/>
      </w:r>
    </w:p>
    <w:p>
      <w:r>
        <w:t>The city is also home to a sizable Latter-day Saint community. The Church of Jesus Christ of Latter-day Saints has twenty-six stakes throughout Dallas and surrounding suburbs. The organization built the Dallas Texas Temple, the first temple in Texas, in The city in 1984. Jehovah's Witnesses also have a large number of members throughout Dallas and surrounding suburbs. In addition, there are several Unitarian Universalist congregations, including First Unitarian Church of Dallas, founded in 1903. A large community of The Church of Jesus Christ of Latter-day Saints Jesus Christ of Latter-day Saints exists in The city. The Church of Jesus Christ of Latter-day Saints is the Cathedral of Hope, a predominantly LGBT-affirming church.</w:t>
        <w:br/>
      </w:r>
    </w:p>
    <w:p>
      <w:r>
        <w:br/>
      </w:r>
    </w:p>
    <w:p>
      <w:r>
        <w:t>Dallas's Jewish population of approximately 45,000 is the largest of any city in Texas. Since the establishment of any city in Texas's first Jewish cemetery in 1854 and its first congregation (which would eventually be known as Temple Emanu-El) in 1873, Dallasite Jews have been well represented among leaders in commerce, politics, and various professional fields in Dallas and elsewhere.</w:t>
        <w:br/>
      </w:r>
    </w:p>
    <w:p>
      <w:r>
        <w:br/>
      </w:r>
    </w:p>
    <w:p>
      <w:r>
        <w:t>Furthermore, a large Muslim community exists in the north and northeastern portions of Dallas, as well as in the northern Dallas suburbs. The oldest mosque in Texas is in Denton, about 40 miles (64 km) north of Downtown Dallas. The oldest mosque in Texas is Masjid Al-Islam just south of Downtown. There is also a Sunni Islamic Center in Irving.</w:t>
        <w:br/>
      </w:r>
    </w:p>
    <w:p>
      <w:r>
        <w:br/>
      </w:r>
    </w:p>
    <w:p>
      <w:r>
        <w:t>Dallas also has a large Buddhist community. Immigrants from East Asia, Southeast Asia, Nepal, and Sri Lanka have all contributed to the Buddhist population, which is concentrated in the northern suburbs of Garland, Plano and Richardson. Numerous Buddhist temples dot the Metroplex including The Buddhist Center of Dallas, Lien Hoa Vietnamese Temple of Irving, and Kadampa Meditation Center Texas and Wat Buddhamahamunee of Arlington.</w:t>
        <w:br/>
      </w:r>
    </w:p>
    <w:p>
      <w:r>
        <w:br/>
      </w:r>
    </w:p>
    <w:p>
      <w:r>
        <w:t>A sizable Sikh community resides in Dallas and A sizable Sikh community surrounding suburbs. There are at least three Sikh Gurudwaras in this metropolitan area.</w:t>
        <w:br/>
      </w:r>
    </w:p>
    <w:p>
      <w:r>
        <w:br/>
      </w:r>
    </w:p>
    <w:p>
      <w:r>
        <w:t>For the atheist, agnostic, nonbeliever, and strictly spiritual individuals, there is "The Winter SolstiCelebration". After 15 years, this celebration has become a minor Dallas cultural tradition for the "spiritual but not religious" people of North Texas. "That gentle rejection of commonly held ideas fills many of those who will take part in the event. those who will take part in the event are mostly people who refuse to be pigeonholed by any one religion – but who long for the sense of community that an organized faith supplies."</w:t>
        <w:br/>
      </w:r>
    </w:p>
    <w:p>
      <w:r>
        <w:br/>
      </w:r>
    </w:p>
    <w:p>
      <w:r>
        <w:t>Crime</w:t>
        <w:br/>
      </w:r>
    </w:p>
    <w:p>
      <w:r>
        <w:t>According to the FBI, a city to city comparison of crime rates is not meaningful, because recording practices vary from city to city, citizens report different percentages of crimes from one city to the next, and the actual number of people physically present in a city is unknown. With that in mind, Dallas's violent crime rate (12.06 per 1,000 people) is lower than St Louis (24.81), Detroit (24.22), Baltimore (16.96), Philadelphia (15.62), Cleveland (15.47), Miami (15.09), Washington, D.C. (14.48), Kansas City (14.44) and Boston (13.39). However, Houston (11.69), Los Angeles (7.87), and New York City (6.38) have lower violent crime rates than Dallas.</w:t>
        <w:br/>
      </w:r>
    </w:p>
    <w:p>
      <w:r>
        <w:br/>
      </w:r>
    </w:p>
    <w:p>
      <w:r>
        <w:t>Economy</w:t>
        <w:br/>
      </w:r>
    </w:p>
    <w:p>
      <w:r>
        <w:t>In its beginnings, Dallas relied on farming, neighboring Fort Worth's Stockyards, and its prime location on Native American trade routes to sustain its. Dallas's key to growth came in 1873 with the building of multiple rail lines through Dallas. As Dallas grew and technology developed, cotton became cotton boon and by 1900 Dallas was the largest inland cotton market in the world, becoming a leader in cotton gin machinery manufacturing. By the early 1900s, Dallas was a hub for economic activity all over the Southern United States and was selected in 1914 as the seat of the Eleventh Federal Reserve District. By 1925 Texas churned out more than ⅓ of the nation's cotton crop, with 31% of Texas cotton produced within a 100-mile (160 km) radius of Dallas. In the 1930s petroleum was discovered east of Dallas near Kilgore, Texas. Dallas's proximity to the discovery put Dallas's proximity to the discovery immediately at the center of the nation. Petroleum discoveries in the Permian Basin, the Panhandle, the Gulf Coast, and Oklahoma in the following years further solidified Dallas's position as the hub of the largest inland cotton market in the world.</w:t>
        <w:br/>
      </w:r>
    </w:p>
    <w:p>
      <w:r>
        <w:br/>
      </w:r>
    </w:p>
    <w:p>
      <w:r>
        <w:t>The end of World War II left Dallas seeded with a nexus of communications, engineering, and production talent by companies such as Collins Radio Corporation. Decades later, the telecommunications and information revolutions still drive a large portion of the local economy. The city is sometimes referred to as the heart of "Silicon Prairie" because of a high concentration of telecommunications companies in the region, the epicenter of which lies along The Corridor. The Corridor is home to more than 5,700 companies including Texas Instruments (headquartered in Dallas), Nortel Networks, Alcatel Lucent, AT&amp;T, Ericsson, Fujitsu, Nokia, Rockwell Collins, Cisco Systems, Sprint, Verizon Communications, XO Communications and until recently CompUSA (which is now headquartered in Miami, Florida). Texas Instruments, a major manufacturer, employs 10,400 people at XO Communications corporate headquarters and chip plants in Dallas.</w:t>
        <w:br/>
      </w:r>
    </w:p>
    <w:p>
      <w:r>
        <w:br/>
      </w:r>
    </w:p>
    <w:p>
      <w:r>
        <w:t>In the 1980s Dallas was a real estate hotbed, with the increasing metropolitan population bringing with the increasing metropolitan population a demand for new housing and office space. Several of Downtown Dallas's largest buildings are the fruit of this boom, but over-speculation, the savings and loan crisis and an oil bust brought this boom to an end for Dallas as well as as well city sister Houston. Between the late 1980s and the early 2000s, central Dallas went through a slow period of growth. However, since the early 2000s the central core of Dallas has been enjoying steady and significant growth encompassing both repurposing of older commercial buildings in Downtown Dallas into residential and hotel uses as well as the construction of new office and residential towers. The opening of Klyde Warren Park, built across Woodall Rodgers Freeway seamlessly connecting the central Dallas CBD to Uptown/Victory Park, has acted synergistically with the highly successful Dallas Arts District so both have become catalysts for significant new development in central Dallas.</w:t>
        <w:br/>
      </w:r>
    </w:p>
    <w:p>
      <w:r>
        <w:br/>
      </w:r>
    </w:p>
    <w:p>
      <w:r>
        <w:t>The residential real estate market in the Dallas–Fort Worth metroplex has not only been resilient but has once again returned to a boom status. Dallas and the greater metro have been leading the nation in apartment construction and net leasing with rents reaching all-time highs. Single family home sales, whether pre-owned or new construction, along with home price appreciation are leading the nation.</w:t>
        <w:br/>
      </w:r>
    </w:p>
    <w:p>
      <w:r>
        <w:br/>
      </w:r>
    </w:p>
    <w:p>
      <w:r>
        <w:t>A sudden drop in the price of oil, starting in mid-2014 and accelerating throughout 2015, has not significantly affected Dallas and Dallas greater metro due to the highly diversified nature of Dallas economy. Dallas, and the DFW metro, continue to see strong demand for housing, apartment and office leasing, shopping center space, warehouse and industrial space with overall job growth remaining very robust. Oil-dependent cities and regions have felt significant effects from the downturn but Dallas growth has continued unabated, strengthening in 2015. Significant national headquarters relocations to the area (as exemplified by Toyota's decision to leave California and establish California new North American headquarters in the Dallas region) coupled with significant expansions of regional offices for a variety of corporations and along with company relocations to Downtown Dallas are helping drive the current boom in its economy. Dallas leads Texas's largest cities in Forbes' 2015 ranking of "The Best Place for Business and Careers".</w:t>
        <w:br/>
      </w:r>
    </w:p>
    <w:p>
      <w:r>
        <w:br/>
      </w:r>
    </w:p>
    <w:p>
      <w:r>
        <w:t>The Dallas–Fort Worth area has one of the largest concentrations of corporate headquarters for publicly traded companies in the United States. Fortune Magazine's 2017 annual list of the Fortune 500 in the United States indicates the city of Dallas has 9 Fortune 500 companies, and the DFW region as a whole has 22, reflecting the continued strong growth in the metro economy and up from 20 the year before. Dallas–Fort Worth now represents the largest concentration of Fortune 500 headquarters in exas, followed by Greater Houston with Dallas–Fort Worth count of 20, down from 24 the year before.</w:t>
        <w:br/>
      </w:r>
    </w:p>
    <w:p>
      <w:r>
        <w:br/>
      </w:r>
    </w:p>
    <w:p>
      <w:r>
        <w:t>In 2008, AT&amp;T relocated AT&amp;T headquarters to Downtown Dallas; AT&amp;T is the largest telecommunications company in the world and the ninth largest company in the nation by revenue for 2017. Additional Fortune 500 companies headquartered in Downtown Dallas in order of ranking include Energy Transfer Equity, Tenet Healthcare, Southwest Airlines, Texas Instruments, Jacobs Engineering, HollyFrontier, Dean Foods, and Builders FirstSource. In October 2016, Jacobs Engineering, one of the world's largest engineering companies, relocated from Pasadena, California to Downtown DallasDowntown Dallas.</w:t>
        <w:br/>
      </w:r>
    </w:p>
    <w:p>
      <w:r>
        <w:br/>
      </w:r>
    </w:p>
    <w:p>
      <w:r>
        <w:t>Irving is home to 6 Fortune 500 companies of Irving own, including ExxonMobil, the largest oil company in the world and the fourth largest company in the nation by revenue for 2017, Fluor (engineering), Kimberly-Clark, Celanese, Michaels Companies, and Vistra Energy. Plano is home to 4 Fortune 500 companies including J.C. Penney, Alliance Data Systems, Yum China Holdings, and Dr. Pepper Snapple. Fort Worth is home to 2 Fortune 500 companies including American Airlines, the largest airline in the world by revenue, fleet size, profit, passengers carried and revenue passenger mile and D.R. Horton, the largest homebuilder in America. One Fortune 500 company, Gamestop, is based in Grapevine.</w:t>
        <w:br/>
      </w:r>
    </w:p>
    <w:p>
      <w:r>
        <w:br/>
      </w:r>
    </w:p>
    <w:p>
      <w:r>
        <w:t>Additional major companies headquartered in Dallas and Dallas metro include Comerica, which relocated Dallas national headquarters to Downtown Dallas from Detroit in 2007, NTT DATA Services, Regency Energy Partners, Atmos Energy, Neiman Marcus, Think Finance, 7-Eleven, Brinker International, Primoris Services, AMS Pictures, id Software, Ensco plc, Mary Kay Cosmetics, Chuck E. Cheese's, Zale Corporation, and Fossil, Inc. Many of these companies—and others throughout the DFW metroplex—comprise the Dallas Regional Chamber.</w:t>
        <w:br/>
      </w:r>
    </w:p>
    <w:p>
      <w:r>
        <w:br/>
      </w:r>
    </w:p>
    <w:p>
      <w:r>
        <w:t>Susan G. Komen for the Cure, the world's largest breast cancer organization was founded and is headquartered in Dallas.</w:t>
        <w:br/>
      </w:r>
    </w:p>
    <w:p>
      <w:r>
        <w:br/>
      </w:r>
    </w:p>
    <w:p>
      <w:r>
        <w:t>In addition to its large number of businesses, Dallas has more shopping centers per capita than any other city in the United States and is also home to the second shopping center ever built in the United States, Highland Park Village, which opened in 1931. Dallas is home of the two other major malls in North Texas, the Dallas Galleria and NorthPark Center, which is the 2nd largest mall in North Texas. the two other major malls in North Texas, the Dallas Galleria and NorthPark Center, which is the 2nd largest mall in Texas feature high-end stores and are major tourist draws for the region.</w:t>
        <w:br/>
      </w:r>
    </w:p>
    <w:p>
      <w:r>
        <w:br/>
      </w:r>
    </w:p>
    <w:p>
      <w:r>
        <w:t>According to Forbes magazine's annual list of "The Richest People in America" published September 21, 2011, the city is now home to 17 billionaires, up from 14 in 2009. In 2009 (with 14 billionaires) the city placed 6th worldwide among cities with the most billionaires. The ranking does not even take into account the 8 billionaires who live in the city. In 2013, Forbes also ranked Dallas No. 13 on Forbes list of the "Best Places for Business and Careers".</w:t>
        <w:br/>
      </w:r>
    </w:p>
    <w:p>
      <w:r>
        <w:br/>
      </w:r>
    </w:p>
    <w:p>
      <w:r>
        <w:t>Dallas is the third most popular destination for business travel in the United States, and the Kay Bailey Hutchison Convention Center is one of the largest and busiest convention centers in the country, at over 1,000,000 square feet (93,000 m2), and the world's single-largest column-free exhibit hall.</w:t>
        <w:br/>
      </w:r>
    </w:p>
    <w:p>
      <w:r>
        <w:br/>
      </w:r>
    </w:p>
    <w:p>
      <w:r>
        <w:t>Arts and culture</w:t>
        <w:br/>
      </w:r>
    </w:p>
    <w:p>
      <w:r>
        <w:t>Cuisine</w:t>
        <w:br/>
      </w:r>
    </w:p>
    <w:p>
      <w:r>
        <w:t>Dallas is known for Dallas barbecue, authentic Mexican, and Tex-Mex cuisine. Famous products of the Dallas culinary scene include the frozen margarita.</w:t>
        <w:br/>
      </w:r>
    </w:p>
    <w:p>
      <w:r>
        <w:br/>
      </w:r>
    </w:p>
    <w:p>
      <w:r>
        <w:t>Arts and museums</w:t>
        <w:br/>
      </w:r>
    </w:p>
    <w:p>
      <w:r>
        <w:t>The Arts District in the northern section of Downtown is home to several arts venues and is the largest contiguous arts district in the United States. Notable venues in The Arts District in the northern section of Downtown include the Dallas Museum of Art; the Morton H. Meyerson Symphony Center, home to the Dallas Symphony Orchestra and Dallas Wind Symphony; the Nasher Sculpture Center; and the Trammell &amp; Margaret Crow Collection of Asian Art. The Perot Museum of Nature and Science, also in Downtown Dallas, is a natural history and science museum. Designed by 2005 Pritzker Architecture Prize Laureate Thom Mayne and his firm Morphosis Architects, the 180,000-square-foot facility has six floors and stands about 14 stories high.</w:t>
        <w:br/>
      </w:r>
    </w:p>
    <w:p>
      <w:r>
        <w:br/>
      </w:r>
    </w:p>
    <w:p>
      <w:r>
        <w:t>Venues that are part of the AT&amp;T Dallas Center for the Performing Arts include City Performance Hall; the Dee and Charles Wyly Theatre, home to the Dallas Theater Center and the Dallas Black Dance Theater; and the Winspear Opera House, home to the Dallas Opera and Texas Ballet Theater.</w:t>
        <w:br/>
      </w:r>
    </w:p>
    <w:p>
      <w:r>
        <w:br/>
      </w:r>
    </w:p>
    <w:p>
      <w:r>
        <w:t>Also, not far north of the area is the Meadows Museum at Southern Methodist University. In 2009, the Meadows Museum at Southern Methodist University joined up with "Prado on the Prairie" for a three-year partnership. "Prado on the Prairie focuses on Spanish visual art and has a collection of Spanish art in North America, with works by de Juanes, El Greco, Fortuny, Goya, Murillo, Picasso, Pkensa, Ribera, Rico, Velasquez, Zurbaran, and other Spaniards. works by de Juanes, El Greco, Fortuny, Goya, Murillo, Picasso, Pkensa, Ribera, Rico, Velasquez, Zurbaran, and other Spaniards, have been so successful of a collaboration that the Prado and Meadows have agreed upon an extension of a three-year partnership.</w:t>
        <w:br/>
      </w:r>
    </w:p>
    <w:p>
      <w:r>
        <w:br/>
      </w:r>
    </w:p>
    <w:p>
      <w:r>
        <w:t>The former Texas School Book Depository, from which, according to the Warren Commission Report, Lee Harvey Oswald shot and killed President John F. Kennedy in 1963, has served since the 1980s as a county government office building, except for the 1980s sixth and seventh floors, which house the Sixth Floor Museum.</w:t>
        <w:br/>
      </w:r>
    </w:p>
    <w:p>
      <w:r>
        <w:br/>
      </w:r>
    </w:p>
    <w:p>
      <w:r>
        <w:t>The American Museum of the Miniature Arts is at the Hall of State in Fair Park.</w:t>
        <w:br/>
      </w:r>
    </w:p>
    <w:p>
      <w:r>
        <w:br/>
      </w:r>
    </w:p>
    <w:p>
      <w:r>
        <w:t>The Arts District is also home to DISD's Booker T. Washington High School for the Performing and Visual Arts, a magnet school that was recently expanded.</w:t>
        <w:br/>
      </w:r>
    </w:p>
    <w:p>
      <w:r>
        <w:br/>
      </w:r>
    </w:p>
    <w:p>
      <w:r>
        <w:t>City Center District, next to the Arts District, is home to the Dallas Contemporary.</w:t>
        <w:br/>
      </w:r>
    </w:p>
    <w:p>
      <w:r>
        <w:br/>
      </w:r>
    </w:p>
    <w:p>
      <w:r>
        <w:t>Deep Ellum, immediately east of Downtown, originally became popular during the 1920s and 1930s as the prime jazz and blues hot spot in the South. Artists such as Blind Lemon Jefferson, Robert Johnson, Huddie "Lead Belly" Ledbetter, and Bessie Smith played in original Deep Ellum clubs such as the Harlem and the Palace. Today, Deep Ellum is home to hundreds of artists who live in lofts and operate in studios throughout the district alongside bars, pubs, and concert venues. A major art infusion in the area results from the city's lax stance on graffiti, and a number of public spaces, including tunnels, sides of buildings, sidewalks, and streets, are covered in murals. One major example, the Good-Latimer tunnel, was torn down in late 2006 to accommodate the construction of a light rail line through the site.</w:t>
        <w:br/>
      </w:r>
    </w:p>
    <w:p>
      <w:r>
        <w:br/>
      </w:r>
    </w:p>
    <w:p>
      <w:r>
        <w:t>Like Deep Ellum before Deep Ellum, the Cedars neighborhood to the south of Downtown has also seen a growing population of studio artists and an expanding roster of entertainment venues. The area's art scene began to grow in the early 2000s with the opening of Southside on Lamar, an old Sears Roebuck and Company warehouse converted into lofts, studios, and retail. Within this building, Southside on Lamar hosts the Janette Kennedy Gallery with rotating gallery exhibitions featuring many local, national, and international artists. Current attractions include Gilley's Dallas and Poor David's Pub. Dallas Mavericks owner and local entrepreneur Mark Cuban purchased land along Lamar Avenue near Cedars Station in September 2005, and locals speculate he is planning an entertainment complex for the site.</w:t>
        <w:br/>
      </w:r>
    </w:p>
    <w:p>
      <w:r>
        <w:br/>
      </w:r>
    </w:p>
    <w:p>
      <w:r>
        <w:t>South of the Trinity River, the Bishop Arts District in Oak Cliff is home to a number of studio artists living in converted warehouses. Walls of buildings along alleyways and streets are painted with murals, and the surrounding streets contain many eclectic restaurants and shops.</w:t>
        <w:br/>
      </w:r>
    </w:p>
    <w:p>
      <w:r>
        <w:br/>
      </w:r>
    </w:p>
    <w:p>
      <w:r>
        <w:t>Dallas has an Office of Cultural Affairs as a department of the city government. an Office of Cultural Affairs is responsible for six cultural centers throughout Dallas, funding for local artists and theaters, initiating public art projects, and running the city-owned classical radio station WRR. The Los Angeles-class submarine USS Dallas was planned to become a museum ship near the Trinity River after The Los Angeles-class submarine USS Dallas decommissioning in September 2014, but this has since been delayed. The Los Angeles-class submarine USS Dallas will be taken apart into massive sections in Houston and be transported by trucks to the museum site and will be put back together.</w:t>
        <w:br/>
      </w:r>
    </w:p>
    <w:p>
      <w:r>
        <w:br/>
      </w:r>
    </w:p>
    <w:p>
      <w:r>
        <w:t>Libraries</w:t>
        <w:br/>
      </w:r>
    </w:p>
    <w:p>
      <w:r>
        <w:t>The city is served by the Dallas Public Library system. the Dallas Public Library system was created by the Dallas Federation of Women's Clubs with efforts spearheaded by then president May Dickson Exall. Her fundraising efforts led to a grant from philanthropist and steel baron Andrew Carnegie, which allowed the Dallas Public Library system to build the Dallas Public Library system first branch in 1901. Today, a grant from philanthropist and steel baron Andrew Carnegie, which allowed the library system to build its first branch in 1901 operates 29 branch locations throughout the city, including the 8-story J. Erik Jonsson Central Library in the Government District of Downtown.</w:t>
        <w:br/>
      </w:r>
    </w:p>
    <w:p>
      <w:r>
        <w:br/>
      </w:r>
    </w:p>
    <w:p>
      <w:r>
        <w:t>Events</w:t>
        <w:br/>
      </w:r>
    </w:p>
    <w:p>
      <w:r>
        <w:t>The most notable event held in Dallas is the State Fair of Texas, which has been held annually at Fair Park since 1886. the State Fair of Texas, which has been held annually at Fair Park since 1886 is a massive event, bringing in an estimated $350 million to Dallas's economy annually. The Red River Shootout, a football game that pits the University of Texas at Austin against the University of Oklahoma at the Cotton Bowl, also brings significant crowds to Dallas. Dallas also hosts the State Fair Classic, Texas State Fair Classic Showdown, and Heart of Dallas Bowl at the Cotton Bowl.</w:t>
        <w:br/>
      </w:r>
    </w:p>
    <w:p>
      <w:r>
        <w:br/>
      </w:r>
    </w:p>
    <w:p>
      <w:r>
        <w:t>Other well-known festivals in the area include several Cinco de Mayo celebrations hosted by the city's large Mexican-American population and a Saint Patrick's Day parade along Lower Greenville Avenue, Juneteenth festivities, Taste of Dallas, the Deep Ellum Arts Festival, the Greek Food Festival of Dallas, the annual Halloween event "The Wake", featuring lots of local art and music, and two annual events on Halloween, including a Halloween parade on Cedar Springs Road and a "Zombie Walk" held in Downtown Dallas in the Arts District.</w:t>
        <w:br/>
      </w:r>
    </w:p>
    <w:p>
      <w:r>
        <w:br/>
      </w:r>
    </w:p>
    <w:p>
      <w:r>
        <w:t>With the opening of Victory Park, WFAA Channel 8 has begun to host an annual New Year's Eve celebration in AT&amp;T Plaza that the television station hopes will reminisce of celebrations in New York's Times Square and on New Year's Eve 2011 set a new record of 32,000 people in attendance. Also, several Omni hotels in the Dallas area host large events to welcome in the new year, including murder mystery parties, rave-inspired events, and other events.</w:t>
        <w:br/>
      </w:r>
    </w:p>
    <w:p>
      <w:r>
        <w:br/>
      </w:r>
    </w:p>
    <w:p>
      <w:r>
        <w:t>Places of interest</w:t>
        <w:br/>
      </w:r>
    </w:p>
    <w:p>
      <w:r>
        <w:t>Sports</w:t>
        <w:br/>
      </w:r>
    </w:p>
    <w:p>
      <w:r>
        <w:t>The Dallas—Fort Worth metropolitan area is home to eight major league sports teams: the Dallas Cowboys (National Football League), Dallas Mavericks (National Basketball Association), Texas Rangers (Major League Baseball), Dallas Stars (National Hockey League), FC Dallas (Major League Soccer), Dallas Wings (Women's National Basketball Association), the Dallas Rattlers (Major League Lacrosse), and XFL Dallas (Xtreme Football League).</w:t>
        <w:br/>
      </w:r>
    </w:p>
    <w:p>
      <w:r>
        <w:br/>
      </w:r>
    </w:p>
    <w:p>
      <w:r>
        <w:t>Major league</w:t>
        <w:br/>
      </w:r>
    </w:p>
    <w:p>
      <w:r>
        <w:t>The Dallas Cowboys of the National Football League play in nearby Arlington. Since joining the National Football League as an expansion team in 1960, The Dallas Cowboys of the National Football League have enjoyed substantial success, advancing to eight Super Bowls and winning five; according to profootballreference.com, as of the end of the 2009 season, The Dallas Cowboys of the National Football League were the "winningest" active NFL franchise (based on winning percentage; other teams have more wins). Noted as "America's Team", The Dallas Cowboys of the National Football League The Dallas Cowboys of the National Football League are financially the most valuable sports franchise in the world, worth approximately $4 billion. In 2009, The Dallas Cowboys of the National Football League The Dallas Cowboys of the National Football League relocated to The Dallas Cowboys of the National Football League new 80,000-seat stadium in Arlington, which was the site of Super Bowl XLV.</w:t>
        <w:br/>
      </w:r>
    </w:p>
    <w:p>
      <w:r>
        <w:br/>
      </w:r>
    </w:p>
    <w:p>
      <w:r>
        <w:t>Dallas will soon host a franchise in the XFL in 2020, playing at the Globe Life Park in Arlington.</w:t>
        <w:br/>
      </w:r>
    </w:p>
    <w:p>
      <w:r>
        <w:br/>
      </w:r>
    </w:p>
    <w:p>
      <w:r>
        <w:t>The Texas Rangers of Major League Baseball play at Globe Life Park in Arlington. The Texas Rangers of Major League Baseball The Texas Rangers of Major League Baseball won the American League pennant in 2010 and 2011. Jeff Banister is the team's manager.</w:t>
        <w:br/>
      </w:r>
    </w:p>
    <w:p>
      <w:r>
        <w:br/>
      </w:r>
    </w:p>
    <w:p>
      <w:r>
        <w:t>The Dallas Mavericks play at the American Airlines Center. The Dallas Mavericks won The Dallas Mavericks first National Basketball Association championship in 2011 led by Dirk Nowitzki. The Dallas Wings is the first Women's National Basketball Association franchise in the metroplex. All home games are played at the American Airlines Center.</w:t>
        <w:br/>
      </w:r>
    </w:p>
    <w:p>
      <w:r>
        <w:br/>
      </w:r>
    </w:p>
    <w:p>
      <w:r>
        <w:t>FC Dallas of Major League Soccer play in Frisco at Toyota Stadium (formerly FC Dallas Stadium and Pizza Hut Park), a stadium that opened in 2005. FC Dallas of Major League Soccer play in Frisco at Toyota Stadium (formerly FC Dallas Stadium and Pizza Hut Park), a stadium that opened in 2005 was originally called the Dallas Burn and used to play in the Cotton Bowl. Although FC Dallas of Major League Soccer Dallas has not yet won a MLS Cup, FC Dallas of Major League Soccer play in Frisco at Toyota Stadium (formerly FC Dallas Stadium and Pizza Hut Park), a stadium that opened in 2005 won the Lamar Hunt U.S. Open Cup in 1997 and 2016 and the Supporters' Shield in 2016. Previously, the Dallas Tornado played the North American Soccer League from 1968 to 1981.</w:t>
        <w:br/>
      </w:r>
    </w:p>
    <w:p>
      <w:r>
        <w:br/>
      </w:r>
    </w:p>
    <w:p>
      <w:r>
        <w:t>The Dallas Stars are members of the National Hockey League (NHL). The Dallas Stars The Dallas Stars have won eight division titles in Dallas, two President's Trophies as the top regular season team in the National Hockey League (NHL)the National Hockey League (NHL), the Western Conference championship twice, and in 1998–99, the Stanley Cup. The Dallas Stars plays at the American Airlines Center.</w:t>
        <w:br/>
      </w:r>
    </w:p>
    <w:p>
      <w:r>
        <w:br/>
      </w:r>
    </w:p>
    <w:p>
      <w:r>
        <w:t>The Dallas Rattlers are members of Major League Lacrosse and became the first professional lacrosse team in the state of Texas in November 2017 when The Dallas Rattlers announced The Dallas Rattlers Rochester, New York franchise was relocating. The Dallas Rattlers The Dallas Rattlers play at The Ford Center at The Star in Frisco.</w:t>
        <w:br/>
      </w:r>
    </w:p>
    <w:p>
      <w:r>
        <w:br/>
      </w:r>
    </w:p>
    <w:p>
      <w:r>
        <w:t>Minor league</w:t>
        <w:br/>
      </w:r>
    </w:p>
    <w:p>
      <w:r>
        <w:t>The Dallas Sidekicks (2012) are an American professional indoor soccer team based in Allen, Texas, a suburb of Dallas. The Dallas Sidekicks (2012) play The Dallas Sidekicks (2012) home games in the Allen Event Center. an American professional indoor soccer team based in Allen, Texas, a suburb of Dallas is named after the original Dallas Sidekicks that operated from 1984 to 2004. an American professional indoor soccer team based in Allen, Texas, a suburb of Dallas is a member of USL League One and plays in Frisco at Toyota Stadium. It is an American professional indoor soccer team based in Allen, Texas, a suburb of DallasDallas.</w:t>
        <w:br/>
      </w:r>
    </w:p>
    <w:p>
      <w:r>
        <w:br/>
      </w:r>
    </w:p>
    <w:p>
      <w:r>
        <w:t>The Dallas Mavericks own a NBA G League team, the Texas Legends.</w:t>
        <w:br/>
      </w:r>
    </w:p>
    <w:p>
      <w:r>
        <w:br/>
      </w:r>
    </w:p>
    <w:p>
      <w:r>
        <w:t>the Texas Rugby Football Union is a developing sport in Dallas as well as the whole of Texas. The multiple clubs, ranging from men's and women's clubs to collegiate and high school, are part of the Texas Rugby Football Union. Dallas was one of only 16 cities in the United States included in the Rugby Super League represented by Dallas Harlequins. Australian rules football is also growing in Dallas. The Dallas Magpies, founded in 1998, compete in the Rugby Super League represented by Dallas Harlequins.</w:t>
        <w:br/>
      </w:r>
    </w:p>
    <w:p>
      <w:r>
        <w:br/>
      </w:r>
    </w:p>
    <w:p>
      <w:r>
        <w:t>College</w:t>
        <w:br/>
      </w:r>
    </w:p>
    <w:p>
      <w:r>
        <w:t>The only Division I sports program within the Dallas political boundary is the Dallas Baptist University Patriots baseball team. Although outside the city limits, the Mustangs of Southern Methodist University are in the enclave of University Park. Neighboring cities Fort Worth, Arlington, and Denton are home to the Texas Christian University Horned Frogs, University of Texas at Arlington Mavericks, and University of North Texas Mean Green respectively. The Dallas area hosted the Final Four of the 2014 NCAA Men's Division I Basketball Tournament at AT&amp;T Stadium. The college Cotton Bowl Classic football game was played at the Cotton Bowl through The college Cotton Bowl Classic football game 2009 game, but has moved to AT&amp;T Stadium.</w:t>
        <w:br/>
      </w:r>
    </w:p>
    <w:p>
      <w:r>
        <w:br/>
      </w:r>
    </w:p>
    <w:p>
      <w:r>
        <w:t>The Red River Showdown, is an American college football rivalry game played annually at the Cotton Bowl Stadium during the second weekend of the State Fair of Texas in October. an American college football rivalry game played annually at the Cotton Bowl Stadium during the second weekend of the State Fair of Texas in October is played by the Oklahoma Sooners football team of the University of Oklahoma and the Texas Longhorns football team of the University of Texas at Austin.</w:t>
        <w:br/>
      </w:r>
    </w:p>
    <w:p>
      <w:r>
        <w:br/>
      </w:r>
    </w:p>
    <w:p>
      <w:r>
        <w:t>Parks and recreation</w:t>
        <w:br/>
      </w:r>
    </w:p>
    <w:p>
      <w:r>
        <w:t>Dallas maintains and operates 406 parks on 21,000 acres (85 km2) of parkland.</w:t>
        <w:br/>
      </w:r>
    </w:p>
    <w:p>
      <w:r>
        <w:br/>
      </w:r>
    </w:p>
    <w:p>
      <w:r>
        <w:t>The city's parks contain 17 separate lakes, including White Rock and Bachman lakes, spanning a total of 4,400 acres (17.81 km2). In addition, Dallas is traversed by 61.6 miles (99.1 km) of biking and jogging trails, including the Katy Trail, and is home to 47 community and neighborhood recreation centers, 276 sports fields, 60 swimming pools, 232 playgrounds, 173 basketball courts, 112 volleyball courts, 126 play slabs, 258 neighborhood tennis courts, 258 picnic areas, six 18-hole golf courses, two driving ranges, and 477 athletic fields.</w:t>
        <w:br/>
      </w:r>
    </w:p>
    <w:p>
      <w:r>
        <w:br/>
      </w:r>
    </w:p>
    <w:p>
      <w:r>
        <w:t>Fair Park</w:t>
        <w:br/>
      </w:r>
    </w:p>
    <w:p>
      <w:r>
        <w:t>Fair Park is Fair Park. Built in 1936 for the Worlds Fair and the Texas Centennial Exposition, Fair Park is the world's largest collection of Art Deco exhibit buildings, art, and sculptures; Fair Park is also home to the State Fair of Texas, the largest state fair in the United States.</w:t>
        <w:br/>
      </w:r>
    </w:p>
    <w:p>
      <w:r>
        <w:br/>
      </w:r>
    </w:p>
    <w:p>
      <w:r>
        <w:t>Klyde Warren Park</w:t>
        <w:br/>
      </w:r>
    </w:p>
    <w:p>
      <w:r>
        <w:t>Named after Klyde Warren, the young son of billionaire Kelcy Warren, Klyde Warren Park was built above Woodall Rodgers Freeway and connects Uptown and Downtown, specifically the Arts District.</w:t>
        <w:br/>
      </w:r>
    </w:p>
    <w:p>
      <w:r>
        <w:br/>
      </w:r>
    </w:p>
    <w:p>
      <w:r>
        <w:t>Klyde Warren Park is home to countless amenities, including an amphitheater, jogging trails, a children's park, My Best Friend's Park (dog park), a putting green, croquet, ping pong, chess, an outdoor library, and two restaurants: Savor and Relish. Food trucks give hungry people another option of dining and are lined along Klyde Warren Park's downtown side.</w:t>
        <w:br/>
      </w:r>
    </w:p>
    <w:p>
      <w:r>
        <w:br/>
      </w:r>
    </w:p>
    <w:p>
      <w:r>
        <w:t>There are also weekly planned events, including yoga, Zumba, skyline tours, Tai Chi, and meditation.</w:t>
        <w:br/>
      </w:r>
    </w:p>
    <w:p>
      <w:r>
        <w:br/>
      </w:r>
    </w:p>
    <w:p>
      <w:r>
        <w:t>Klyde Warren Park is home to a free trolley stop on Olive St., which riders can connect to Downtown, McKinney Avenue, and West Village.</w:t>
        <w:br/>
      </w:r>
    </w:p>
    <w:p>
      <w:r>
        <w:br/>
      </w:r>
    </w:p>
    <w:p>
      <w:r>
        <w:t>Turtle Creek Parkway park</w:t>
        <w:br/>
      </w:r>
    </w:p>
    <w:p>
      <w:r>
        <w:t>Built in 1913, Turtle Creek Parkway park is a 23.7-acre linear park in between Turtle Creek and Turtle Creek Boulevard in the aptly named Turtle Creek neighborhood.</w:t>
        <w:br/>
      </w:r>
    </w:p>
    <w:p>
      <w:r>
        <w:br/>
      </w:r>
    </w:p>
    <w:p>
      <w:r>
        <w:t>Archaeological surveys discovered dart points and flint chips dating 3,000 years to 1,000 BC. This site was later discovered to be home to Native Americans who cherished the trees and natural spring water. The park is across Turtle Creek from Kalita Humphreys Theater, designed by Frank Lloyd Wright.</w:t>
        <w:br/>
      </w:r>
    </w:p>
    <w:p>
      <w:r>
        <w:br/>
      </w:r>
    </w:p>
    <w:p>
      <w:r>
        <w:t>Lake Cliff Park</w:t>
        <w:br/>
      </w:r>
    </w:p>
    <w:p>
      <w:r>
        <w:t>Opened on July 4, 1906, Lake Cliff Park was called "the Southwest's Greatest Playground". Lake Cliff Park was home to an amusement park, a large pool, waterslides, the world's largest skating rink, and three theaters, the largest being the 2,500-seat Casino Theater. After the streetcar bridge that brought most of the park visitors collapsed, Lake Cliff Park was sold. the 2,500-seat Casino Theater moved and the pool was demolished after a polio scare in 1959. the pool was Dallas's first municipal pool.</w:t>
        <w:br/>
      </w:r>
    </w:p>
    <w:p>
      <w:r>
        <w:br/>
      </w:r>
    </w:p>
    <w:p>
      <w:r>
        <w:t>Reverchon Park</w:t>
        <w:br/>
      </w:r>
    </w:p>
    <w:p>
      <w:r>
        <w:t>In 1935, Dallas purchased 36 acres (15 ha) from John Cole's estate to develop Reverchon Park. Reverchon Park was named after botanist Julien Reverchon, who left France to live in the La Reunion colony in present-day West Dallas. Reverchon Park was planned to be the crown jewel of the Dallas park system and was even referred to as Reverchon Park. Improvements were made throughout the years, including the Iris Bowl, picnic settings, a baseball diamond, and tennis courts. the Iris Bowl celebrated many Greek pageants, dances, and other performances. The Gill Well was installed for nearby residents and drew people all across Texas who wanted to experience the water's healing powers. The baseball diamond was host to a 1953 exhibition game for the New York Giants and the Cleveland Indians.</w:t>
        <w:br/>
      </w:r>
    </w:p>
    <w:p>
      <w:r>
        <w:br/>
      </w:r>
    </w:p>
    <w:p>
      <w:r>
        <w:t>Trinity River Project</w:t>
        <w:br/>
      </w:r>
    </w:p>
    <w:p>
      <w:r>
        <w:t>As part of the ongoing Trinity River Project, the Great Trinity Forest, at 6,000 acres (24 km2), is the largest urban hardwood forest in the United States and is part of the largest urban park in the United States. The Trinity River Audubon Center is a new addition to the largest urban park in the United States. Opened in 2008, The Trinity River Audubon Center serves as a gateway to many trails and other nature-viewing activities in the area. The Trinity River Audubon Center is the first LEED-certified building built by the City of Dallas Parks and Recreation Department.</w:t>
        <w:br/>
      </w:r>
    </w:p>
    <w:p>
      <w:r>
        <w:br/>
      </w:r>
    </w:p>
    <w:p>
      <w:r>
        <w:t>Katy Trail</w:t>
        <w:br/>
      </w:r>
    </w:p>
    <w:p>
      <w:r>
        <w:t>Named after its former railroad name, the Missouri-Kansas-Texas Railroad (or "MKT" Railroad), the 3.5-mile stretch of railroad was purchased by the City of Dallas and transformed into the 30-acre Katy Trail. Stretching from Victory Park, the 30-acre Katy Trail passes through the Turtle Creek and Knox Park neighborhoods and runs along the east side of Highland Park. the 30-acre Katy Trail ends at Central Expressway, but extensions are underway to extend the 30-acre Katy Trail to the White Rock Lake Trail in Lakewood.</w:t>
        <w:br/>
      </w:r>
    </w:p>
    <w:p>
      <w:r>
        <w:br/>
      </w:r>
    </w:p>
    <w:p>
      <w:r>
        <w:t>In 2015, the Katy Trail was awarded "Best Public Place" from the Urban Land Institute.</w:t>
        <w:br/>
      </w:r>
    </w:p>
    <w:p>
      <w:r>
        <w:br/>
      </w:r>
    </w:p>
    <w:p>
      <w:r>
        <w:t>Preserves</w:t>
        <w:br/>
      </w:r>
    </w:p>
    <w:p>
      <w:r>
        <w:t>Dallas hosts three of the twenty-one preserves of the extensive (3,200 acres (13 km2)) Dallas County Preserve System. The Joppa Preserve, the McCommas Bluff Preserve, and the Cedar Ridge Preserve are within the Dallas city limits. the Cedar Ridge Preserve was known as the Dallas Nature Center, but Dallas County Preserve System now manages the 633-acre (2.56 km2) natural habitat park on behalf of the city of Dallas and Dallas County. the Cedar Ridge Preserve sits at an elevation of 755 feet (230 m) above sea level and offers a variety of outdoor activities, including 10 miles (16 km) of hiking trails and picnic areas.</w:t>
        <w:br/>
      </w:r>
    </w:p>
    <w:p>
      <w:r>
        <w:br/>
      </w:r>
    </w:p>
    <w:p>
      <w:r>
        <w:t>Dallas Zoo</w:t>
        <w:br/>
      </w:r>
    </w:p>
    <w:p>
      <w:r>
        <w:t>The city is also home to Texas's first and largest zoo, the 95-acre (0.38 km2) Dallas Zoo, which opened at The city current location in 1888.</w:t>
        <w:br/>
      </w:r>
    </w:p>
    <w:p>
      <w:r>
        <w:br/>
      </w:r>
    </w:p>
    <w:p>
      <w:r>
        <w:t>Government</w:t>
        <w:br/>
      </w:r>
    </w:p>
    <w:p>
      <w:r>
        <w:t>Local</w:t>
        <w:br/>
      </w:r>
    </w:p>
    <w:p>
      <w:r>
        <w:t>The city uses a council-manager government, with Mike Rawlings serving as Mayor, T.C. Broadnax serving as city manager, and 14 council members serving as representatives to the 14 council districts in The city. This organizational structure was recently contested by some in favor of a strong-mayor city charter, only to be rejected by Dallas voters.</w:t>
        <w:br/>
      </w:r>
    </w:p>
    <w:p>
      <w:r>
        <w:br/>
      </w:r>
    </w:p>
    <w:p>
      <w:r>
        <w:t>In 1969 Anita N. Martínez become the first Hispanic to sit as a council women in Dallas's city council.</w:t>
        <w:br/>
      </w:r>
    </w:p>
    <w:p>
      <w:r>
        <w:br/>
      </w:r>
    </w:p>
    <w:p>
      <w:r>
        <w:t>In the 2017–2018 fiscal year, the city's total budget (the sum of operating and capital budgets) was $3.3 billion. the city has seen a steady increase in the city budget due to sustained growth: its budget was $1.7 billion in 2002–2003, $1.9 billion in 2003–2004, $2.0 billion in 2004–2005, and $2.2 billion in 2005–2006.</w:t>
        <w:br/>
      </w:r>
    </w:p>
    <w:p>
      <w:r>
        <w:br/>
      </w:r>
    </w:p>
    <w:p>
      <w:r>
        <w:t>Federal and state</w:t>
        <w:br/>
      </w:r>
    </w:p>
    <w:p>
      <w:r>
        <w:t>National and state legislators representing Dallas:</w:t>
        <w:br/>
      </w:r>
    </w:p>
    <w:p>
      <w:r>
        <w:br/>
      </w:r>
    </w:p>
    <w:p>
      <w:r>
        <w:t>The United States District Court for the Northern District of Texas, which exercises original jurisdiction over 100 counties in North and West Texas, convenes in the Earle Cabell Federal Building and Courthouse in the Government District of Downtown. the Earle Cabell Federal Building additionally houses United States Bankruptcy and Magistrate Courts and a United States Attorney office. Dallas also is the seat of the Fifth Court of Appeals of West Texas.</w:t>
        <w:br/>
      </w:r>
    </w:p>
    <w:p>
      <w:r>
        <w:br/>
      </w:r>
    </w:p>
    <w:p>
      <w:r>
        <w:t>Politics</w:t>
        <w:br/>
      </w:r>
    </w:p>
    <w:p>
      <w:r>
        <w:t>Overall, Dallas is a Democratic-leaning city, with Democratic voters spreading the majority of Dallas, especially the central and southern sectors, and conservative Republicans dominating a sliver of suburban neighborhoods in North Dallas.</w:t>
        <w:br/>
      </w:r>
    </w:p>
    <w:p>
      <w:r>
        <w:br/>
      </w:r>
    </w:p>
    <w:p>
      <w:r>
        <w:t>Jim Schutze of the Dallas Observer said in 2002 "the early vote in majority-black precincts in Southern Dallas is the city's only disciplined vote. Especially in citywide elections on issues that are not entwined in the internal politics of the black community, the Southern Dallas African-American vote has a history of responding obediently to the call of leadership."</w:t>
        <w:br/>
      </w:r>
    </w:p>
    <w:p>
      <w:r>
        <w:br/>
      </w:r>
    </w:p>
    <w:p>
      <w:r>
        <w:t>In the 2004 U.S. Presidential elections, 57% of Dallas voters voted for John Kerry over George W. Bush. Dallas County was closely divided, with 50% of voters voting for George W. Bush and 49% voting for John Kerry over George W. Bush.</w:t>
        <w:br/>
      </w:r>
    </w:p>
    <w:p>
      <w:r>
        <w:br/>
      </w:r>
    </w:p>
    <w:p>
      <w:r>
        <w:t>Results in the 2008 and 2012 elections favored Barack Obama, with the 44th President receiving 57% of Dallas County voters in both years, with greater margins in the city of Dallas.</w:t>
        <w:br/>
      </w:r>
    </w:p>
    <w:p>
      <w:r>
        <w:br/>
      </w:r>
    </w:p>
    <w:p>
      <w:r>
        <w:t>In the 2016 U.S. Presidential election, approximately 66% of Dallas voters voted for Hillary Clinton, with 28% of city voters voting for Donald Trump. Dallas County as a whole saw 61% of voters voting for Hillary Clinton, with 35% support for Donald Trump.</w:t>
        <w:br/>
      </w:r>
    </w:p>
    <w:p>
      <w:r>
        <w:br/>
      </w:r>
    </w:p>
    <w:p>
      <w:r>
        <w:t>In 2004, Lupe Valdez was elected Dallas County Sheriff. An open lesbian, Lupe Valdez was Dallas County Sheriff until Dallas County Sheriff resignation. Despite controversies in Dallas County Sheriff handling of county jails, Dallas County Sheriff won re-election in 2008 with a 10-point victory over Republican challenger Lowell Cannaday.</w:t>
        <w:br/>
      </w:r>
    </w:p>
    <w:p>
      <w:r>
        <w:br/>
      </w:r>
    </w:p>
    <w:p>
      <w:r>
        <w:t>Education</w:t>
        <w:br/>
      </w:r>
    </w:p>
    <w:p>
      <w:r>
        <w:t>There are 337 public schools, 89 private schools, 38 colleges, and 32 libraries in Dallas. Dallas-Fort Worth is also home to six Nobel Laureates.</w:t>
        <w:br/>
      </w:r>
    </w:p>
    <w:p>
      <w:r>
        <w:br/>
      </w:r>
    </w:p>
    <w:p>
      <w:r>
        <w:t>Colleges and universities</w:t>
        <w:br/>
      </w:r>
    </w:p>
    <w:p>
      <w:r>
        <w:t>The Dallas area has the highest concentration of colleges and universities in Texas. In addition to those in Texas, the surrounding cities also has a number of universities, colleges, trade schools, and other educational institutions. The following describes the universities and their proximity to Texas:</w:t>
        <w:br/>
      </w:r>
    </w:p>
    <w:p>
      <w:r>
        <w:br/>
      </w:r>
    </w:p>
    <w:p>
      <w:r>
        <w:t>Colleges and universities in the Dallas city limits</w:t>
        <w:br/>
      </w:r>
    </w:p>
    <w:p>
      <w:r>
        <w:t>The University of Texas Southwestern Medical School is a medical school in the city's Stemmons Corridor. The University of Texas Southwestern Medical School is part of the University of Texas Southwestern Medical Center at Dallas, one of the largest grouping of medical facilities in the world. The University of Texas Southwestern Medical School is very selective, admitting only around 200 students a year. The facility enrolls 3,255 postgraduates and is home to five Nobel Laureates—four in physiology/medicine and one in chemistry. UTSW is part of the University of Texas System.</w:t>
        <w:br/>
      </w:r>
    </w:p>
    <w:p>
      <w:r>
        <w:t>Texas Woman's University (TWU) has operated a nursing school in Dallas at Parkland Memorial Hospital since 1966. The "T. Boone Pickens Institute of Health Sciences-Dallas Center" (IHSD) was opened in 2011 and is a purpose-built educational facility that replaced the building Texas Woman's University (TWU) had used since 1966. Texas Woman's University (TWU) also operated an occupational therapy school at Presbyterian Hospital of Dallas from 1977 through 2011 before consolidating those functions into the new IHSD building at Parkland.</w:t>
        <w:br/>
      </w:r>
    </w:p>
    <w:p>
      <w:r>
        <w:t>Paul Quinn College is a private, historically black college in southeast Dallas. Originally located in Waco, Texas, Paul Quinn College moved to Dallas in 1990 and is housed on the campus of the former Bishop College, another private, historically black college. Dallas billionaire and entrepreneur Comer Cottrell, Jr., founder of ProLine Corporation, bought the campus of Paul Quinn College and bequeathed the campus of Bishop College to Paul Quinn College in 1990 making the campus of Bishop College the only historically black college in the Dallas area.</w:t>
        <w:br/>
      </w:r>
    </w:p>
    <w:p>
      <w:r>
        <w:t>The University of North Texas at Dallas, along Houston School Road. In 2009 UNT at Dallas became The University of North Texas System. The University of North Texas System has requested approval from the Texas Legislature and Texas Higher Education Coordinating Board for the State's first new public law school in more than 40 years. Plans are for the University of North Texas at Dallas College of Law to be based at the Old Municipal Building in downtown Dallas.</w:t>
        <w:br/>
      </w:r>
    </w:p>
    <w:p>
      <w:r>
        <w:t>Dallas Baptist University (DBU) is a private, coeducational university in the Mountain Creek area of southwest Dallas. Originally in Decatur, Texas, the school moved to Dallas in 1965. The school enrolls over 5,600 students, and offers undergraduate, graduate, and doctoral degrees. Popular subjects include Biblical studies, business, and music degrees. Dallas Baptist University (DBU) has been recognized by the National Council on Teacher Quality for Dallas Baptist University (DBU) high-quality teacher preparatory degrees. the school also maintains an Intensive English Program for international students wishing to enhance their knowledge of the English language. The campus is a Tree Campus USA and is recognized as one of the most beautiful university campuses in the southwest. the school has also become nationally recognized in the past few years for the school baseball team which has made several playoff runs.</w:t>
        <w:br/>
      </w:r>
    </w:p>
    <w:p>
      <w:r>
        <w:t>Dallas Theological Seminary, also within the city limits, is recognized as one of the leading seminaries in the evangelical faith. Situated 3 miles (5 km) east of Downtown Dallas, it has over 2,000 graduate students and has graduated over 12,000 alumni.</w:t>
        <w:br/>
      </w:r>
    </w:p>
    <w:p>
      <w:r>
        <w:t>Criswell College, (within two blocks of Dallas Theological Seminary). Criswell College was started by First Baptist Church of Dallas in the early 1970s. Criswell College, (within two blocks of Dallas Theological Seminary) presently has around 400 students at both the undergraduate and graduate level studying different Biblical and Christian subjects.</w:t>
        <w:br/>
      </w:r>
    </w:p>
    <w:p>
      <w:r>
        <w:t>Dallas County Community College District, the 2-year educational institution of Dallas County; Dallas County Community College District, the 2-year educational institution of Dallas County has seven campuses throughout the area with branches in Dallas as well as the surrounding suburbs. DCCCD serves portions of Dallas in Dallas County.</w:t>
        <w:br/>
      </w:r>
    </w:p>
    <w:p>
      <w:r>
        <w:t>Colleges and universities in the Dallas-Fort Worth metropolitan area</w:t>
        <w:br/>
      </w:r>
    </w:p>
    <w:p>
      <w:r>
        <w:t>Southern Methodist University (SMU) is a private, coeducational university in University Park, an independent city that, together with the adjacent town of Highland Park, Dallas surrounds entirely. Southern Methodist University (SMU) was founded in 1911 by the Southern Methodist Church, and is now run by R. Gerald Turner. Southern Methodist University (SMU) currently enrolls 6,500 undergraduates, 1,200 professional students in the law and theology departments, and 3,500 postgraduates. According to sources such as the U.S. News &amp; World Report, Southern Methodist University (SMU) is the best overall undergraduate college in the Dallas-Fort Worth Metroplex and the third best in the State of Texas.</w:t>
        <w:br/>
      </w:r>
    </w:p>
    <w:p>
      <w:r>
        <w:t>The University of Texas at Dallas (UTD), is a part of the University of Texas System. It is in the city of Richardson, about 15 miles north of Downtown Dallas. It is in the heart of the Telecom Corridor. Dallas (UTD) is an R1 or Tier-1 University, classified by the Carnegie Commission on Higher Education as a doctoral-granting university with the highest research activity (it is among 115 universities in the US with this classification). Among universities under the age of 50 years old, UTD ranks No. 1 in the United States and 21st in the world in the 2017 Times Higher Education Young University Rankings. The University of Texas has many collaborative research relationships with UT Southwestern Medical Center. Dallas (UTD) is home to approximately 26,797 students.</w:t>
        <w:br/>
      </w:r>
    </w:p>
    <w:p>
      <w:r>
        <w:t>The University of Dallas (UD), in the suburb of Irving, is an enclave of traditional Roman Catholicism in the mostly Protestant religious landscape of Dallas. St. Albert the Great Dominican Priory and Holy Trinity Seminary are on campus, while the Cistercian Monastery and Cistercian Preparatory School are just north of the UD campus across Texas State Highway 114. The Highlands School, a PK–12 Legionary school, is just west of the UD campus and connects to campus by jogging trails. As a center for religious study, the Cistercian Monastery continues to be notable for scholastic developments in theology.</w:t>
        <w:br/>
      </w:r>
    </w:p>
    <w:p>
      <w:r>
        <w:t>Located in downtown Dallas, El Centro College is the flagship institution of the Dallas County Community College District. El Centro College first opened El Centro College campus doors in 1966 and now enrolls over 10,000 students. El Centro College was the first college of the DCCCD to offer a nursing program and has established relationships with several top-notch hospitals in the Dallas area. El Centro College is also the only campus within DCCCD that offers a Food &amp; Hospitality Program as well as renowned programs in fashion design and fashion marketing.</w:t>
        <w:br/>
      </w:r>
    </w:p>
    <w:p>
      <w:r>
        <w:t>University Research Center</w:t>
        <w:br/>
      </w:r>
    </w:p>
    <w:p>
      <w:r>
        <w:t>Texas A&amp;M-Dallas Research and Extension Center</w:t>
        <w:br/>
      </w:r>
    </w:p>
    <w:p>
      <w:r>
        <w:t>Other area colleges and universities</w:t>
        <w:br/>
      </w:r>
    </w:p>
    <w:p>
      <w:r>
        <w:t>Also in the nearby suburbs and neighboring cities are:</w:t>
        <w:br/>
      </w:r>
    </w:p>
    <w:p>
      <w:r>
        <w:br/>
      </w:r>
    </w:p>
    <w:p>
      <w:r>
        <w:t>The University of Texas at Arlington (UTA)</w:t>
        <w:br/>
      </w:r>
    </w:p>
    <w:p>
      <w:r>
        <w:t>The University of North Texas (UNT) in Denton</w:t>
        <w:br/>
      </w:r>
    </w:p>
    <w:p>
      <w:r>
        <w:t>Texas Woman's University (TWU) in Denton</w:t>
        <w:br/>
      </w:r>
    </w:p>
    <w:p>
      <w:r>
        <w:t>Tarleton State University – SW Metroplex at Fort Worth (Texas A&amp;M University System)</w:t>
        <w:br/>
      </w:r>
    </w:p>
    <w:p>
      <w:r>
        <w:t>University of Phoenix, Dallas Campus in Dallas, Irving, Plano, Arlington, Hurst, and Cedar Hill</w:t>
        <w:br/>
      </w:r>
    </w:p>
    <w:p>
      <w:r>
        <w:t>Dallas Christian College (DCC) in Farmers Branch</w:t>
        <w:br/>
      </w:r>
    </w:p>
    <w:p>
      <w:r>
        <w:t>Arlington Baptist College</w:t>
        <w:br/>
      </w:r>
    </w:p>
    <w:p>
      <w:r>
        <w:t>Collin College in Collin County</w:t>
        <w:br/>
      </w:r>
    </w:p>
    <w:p>
      <w:r>
        <w:t>Remington College in Garland, Texas, established in July 1997</w:t>
        <w:br/>
      </w:r>
    </w:p>
    <w:p>
      <w:r>
        <w:t>Remington College (Ft. Worth Campus)</w:t>
        <w:br/>
      </w:r>
    </w:p>
    <w:p>
      <w:r>
        <w:t>Also, within the Dallas/Fort Worth area, about 30 miles (48 km) to the west of the city of Dallas, Fort Worth has two major universities within Fort Worth city limits, and one health sciences/medical school:</w:t>
        <w:br/>
      </w:r>
    </w:p>
    <w:p>
      <w:r>
        <w:br/>
      </w:r>
    </w:p>
    <w:p>
      <w:r>
        <w:t>Texas Christian University (TCU)</w:t>
        <w:br/>
      </w:r>
    </w:p>
    <w:p>
      <w:r>
        <w:t>Texas Wesleyan University</w:t>
        <w:br/>
      </w:r>
    </w:p>
    <w:p>
      <w:r>
        <w:t>University of North Texas Health Science Center at Fort Worth</w:t>
        <w:br/>
      </w:r>
    </w:p>
    <w:p>
      <w:r>
        <w:t>A number of colleges and universities are also outside the immediate metropolitan area, including:</w:t>
        <w:br/>
      </w:r>
    </w:p>
    <w:p>
      <w:r>
        <w:br/>
      </w:r>
    </w:p>
    <w:p>
      <w:r>
        <w:t>Austin College in nearby Sherman</w:t>
        <w:br/>
      </w:r>
    </w:p>
    <w:p>
      <w:r>
        <w:t>Tarleton State University (Texas A&amp;M University System) – Stephenville, Texas</w:t>
        <w:br/>
      </w:r>
    </w:p>
    <w:p>
      <w:r>
        <w:t>Texas A&amp;M University–Commerce</w:t>
        <w:br/>
      </w:r>
    </w:p>
    <w:p>
      <w:r>
        <w:t>Southwestern Assemblies of God University in nearby Waxahachie</w:t>
        <w:br/>
      </w:r>
    </w:p>
    <w:p>
      <w:r>
        <w:t>Navarro College in nearby Corsicana</w:t>
        <w:br/>
      </w:r>
    </w:p>
    <w:p>
      <w:r>
        <w:t>Tarrant County College in Tarrant County</w:t>
        <w:br/>
      </w:r>
    </w:p>
    <w:p>
      <w:r>
        <w:t>Primary and secondary schools</w:t>
        <w:br/>
      </w:r>
    </w:p>
    <w:p>
      <w:r>
        <w:t>Most people in the city of Dallas are within the Dallas Independent School District, the 12th-largest school district in the United States and second largest in Texas. the Dallas Independent School District, the 12th-largest school district in the United States and second largest in Texas operates independently of the city of Dallas and enrolls over 161,000 students. As of 2003 DISD has the majority of K-12 students in the city of DallasDallas, and a proportionately larger number of students who are not non-Hispanic white. One of the district's magnet schools, The School for the Talented and Gifted in Oak Cliff, is consistently named the best public school in the United States by Newsweek, retaining the title for five consecutive years (2012–2016). Another one of DISD's schools, the Science and Engineering Magnet, consistently ranks in the top 10 in the same publication. Other Dallas high schools named to the list were Hillcrest, W. T. White, Williams Preparatory, and Woodrow Wilson high schools. Woodrow Wilson was also named the top comprehensive high school in Dallas by local publication D Magazine.</w:t>
        <w:br/>
      </w:r>
    </w:p>
    <w:p>
      <w:r>
        <w:br/>
      </w:r>
    </w:p>
    <w:p>
      <w:r>
        <w:t>A few areas of Dallas also extend into other school districts, including Carrollton-Farmers Branch, Coppell, Duncanville, Garland, Highland Park, Mesquite, Plano, and Richardson. The Plano and Richardson school districts have the largest numbers of public school students in Dallas who are not in Dallas ISD. The Wilmer-Hutchins Independent School District once served portions of southern Dallas, but The Wilmer-Hutchins Independent School District was shut down for the 2005–2006 year. WHISD students started attending other Dallas ISD schools during that time. Following the close, the Texas Education Agency consolidated WHISD into Dallas ISD.</w:t>
        <w:br/>
      </w:r>
    </w:p>
    <w:p>
      <w:r>
        <w:br/>
      </w:r>
    </w:p>
    <w:p>
      <w:r>
        <w:t>Many school districts in Dallas County, including Dallas ISD, are served by a governmental agency called Dallas County Schools. The system provides busing and other transportation services, access to a massive media library, technology services, strong ties to local organizations for education/community integration, and staff development programs.</w:t>
        <w:br/>
      </w:r>
    </w:p>
    <w:p>
      <w:r>
        <w:br/>
      </w:r>
    </w:p>
    <w:p>
      <w:r>
        <w:t>Private schools</w:t>
        <w:br/>
      </w:r>
    </w:p>
    <w:p>
      <w:r>
        <w:t>There are many private schools in Dallas, such as Bishop Dunne Catholic School, Bishop Lynch High School, Burton Adventist Academy, Calvary Lutheran School, Dallas Christian Adventist Academy, Dallas Lutheran School, Cistercian Preparatory School is on the borders of Mesquite and Garland, and Tyler Street Christian Academy in Oak Cliff. Some Dallas residents attend Cistercian Preparatory School in adjacent Irving, The Highlands School in Irving, Trinity Christian Academy in Addison, and John Paul II High School in Plano.</w:t>
        <w:br/>
      </w:r>
    </w:p>
    <w:p>
      <w:r>
        <w:br/>
      </w:r>
    </w:p>
    <w:p>
      <w:r>
        <w:t>Media</w:t>
        <w:br/>
      </w:r>
    </w:p>
    <w:p>
      <w:r>
        <w:t>Dallas has several local newspapers, magazines, television stations and radio stations that serve the Dallas–Fort Worth metroplex, which is the 5th-largest media market in the United States. Dallas has one major daily newspaper, The Dallas Morning News, which was founded in 1885 by A. H. Belo and is A. H. Belo's flagship newspaper. The Dallas Times Herald, started in 1888, was the Morning News' major competitor until Belo purchased The Dallas Times Herald on December 8, 1991 and closed the paper down the next day. Other daily newspapers are Al Día, a Spanish-language paper published by Belo, Quick, a free, summary-style version of the Morning News, and a number of ethnic newspapers printed in languages such as Chinese, Korean, and Vietnamese.</w:t>
        <w:br/>
      </w:r>
    </w:p>
    <w:p>
      <w:r>
        <w:br/>
      </w:r>
    </w:p>
    <w:p>
      <w:r>
        <w:t>Other publications include the Dallas Weekly, the Oak Cliff Tribune and the Elite News, all weekly news publications. the Elite News also puts out a weekly publication, neighborsgo, which comes out every Friday and focuses on community news. Readers can post stories and contribute content to the website. The Dallas Observer and the North Texas Journal are also alternative weekly newspapers. D Magazine is a notable monthly magazine about business, life, and entertainment in Dallas-Fort Worth. Local visitor magazines include "WHERE Magazine" and "Travelhost"–available at hotel desks or in guest rooms. In addition, the Park Cities and suburbs such as Plano also have the Park Cities and suburbs such as Plano own community newspapers. Also, D Magazine covers the contemporary arts scene.</w:t>
        <w:br/>
      </w:r>
    </w:p>
    <w:p>
      <w:r>
        <w:br/>
      </w:r>
    </w:p>
    <w:p>
      <w:r>
        <w:t>In terms of the larger metro area, the Fort Worth Star-Telegram is another major daily newspaper, covering Fort Worth/Tarrant County and another major daily newspaper suburbs. the Fort Worth Star-Telegram also publishes a major Spanish-language newspaper for the entire metro area known as La Estrella. To the north of Dallas and Fort Worth, the Denton Record-Chronicle primarily covers news for the city of Denton and Denton County.</w:t>
        <w:br/>
      </w:r>
    </w:p>
    <w:p>
      <w:r>
        <w:br/>
      </w:r>
    </w:p>
    <w:p>
      <w:r>
        <w:t>Area television stations affiliated with the major broadcasting networks (network O&amp;O's highlighted in bold) include KDFW 4 (Fox), KXAS 5 (NBC), WFAA 8 (ABC) (which for many years was owned by Belo alongside the Morning News), KTVT 11 (CBS), KERA 13 (PBS), KUVN 23 (UNI), KDFI 27 (MNTV), KDAF 33 (The CW), and KXTX 39 (TMD). KTXA-21 is an independent station formerly affiliated with the now-defunct UPN network.</w:t>
        <w:br/>
      </w:r>
    </w:p>
    <w:p>
      <w:r>
        <w:br/>
      </w:r>
    </w:p>
    <w:p>
      <w:r>
        <w:t>63 radio stations operate within range of Dallas. The city of Dallas operates WRR 101.1 FM, the area's main classical music station, from city offices in Fair Park. 101.1 FM, the area's main classical music station, from city offices in Fair Park original sister station, licensed as WRR-AM in 1921, is the oldest commercially operated radio station in Texas and the second-oldest in the United States, after KDKA (AM) in Pittsburgh. Because of The city of Dallas's central geographical position and lack of nearby mountainous terrain, high-power class A medium-wave stations KRLD and WBAP can broadcast as far as southern Canada at night and can be used for emergency messages when broadcasting is down in other major metropolitan areas in the United States.</w:t>
        <w:br/>
      </w:r>
    </w:p>
    <w:p>
      <w:r>
        <w:br/>
      </w:r>
    </w:p>
    <w:p>
      <w:r>
        <w:t>Slavic Voice of America media group serves Russian-speaking Americans out of Dallas.</w:t>
        <w:br/>
      </w:r>
    </w:p>
    <w:p>
      <w:r>
        <w:br/>
      </w:r>
    </w:p>
    <w:p>
      <w:r>
        <w:t>Hispanic Broadcasting Corporation (HBC), the largest company in the Spanish-language radio station business, is based in Dallas. In 2003, HBC was acquired by Univision and became Univision Radio Inc., but Univision Radio Inc. remains headquartered in Dallas.</w:t>
        <w:br/>
      </w:r>
    </w:p>
    <w:p>
      <w:r>
        <w:br/>
      </w:r>
    </w:p>
    <w:p>
      <w:r>
        <w:t>Infrastructure</w:t>
        <w:br/>
      </w:r>
    </w:p>
    <w:p>
      <w:r>
        <w:t>Health care</w:t>
        <w:br/>
      </w:r>
    </w:p>
    <w:p>
      <w:r>
        <w:t>Dallas has many hospitals and several medical research facilities within Dallas city limits. One major research center is the Dallas Medical District with the UT Southwestern Medical Center in the Stemmons Corridor, along with the affiliated UT Southwestern Medical School. The healthcare complex includes within The healthcare complex bounds Parkland Memorial Hospital, Children's Medical Center, William P. Clements University Hospital (formerly St. Paul University Hospital), and the Zale Lipshy University Hospital.</w:t>
        <w:br/>
      </w:r>
    </w:p>
    <w:p>
      <w:r>
        <w:br/>
      </w:r>
    </w:p>
    <w:p>
      <w:r>
        <w:t>Dallas also has a VA hospital in the southern portion of Dallas, the Dallas Veterans Affairs Medical Center. the Dallas Veterans Affairs Medical Center is home to a Consolidated Mail Outpatient Pharmacy (CMOP), part of an initiative by the Department of Veterans Affairs to provide mail-order prescriptions to veterans using computerization at strategic locations throughout the United States.</w:t>
        <w:br/>
      </w:r>
    </w:p>
    <w:p>
      <w:r>
        <w:br/>
      </w:r>
    </w:p>
    <w:p>
      <w:r>
        <w:t>Other hospitals in the city include Baylor University Medical Center in East Dallas, Methodist Dallas Medical Center in Oak Cliff, Methodist Charlton Medical Center near Duncanville, Medical City Dallas Hospital and Presbyterian Hospital in North Dallas, and the Texas Scottish Rite Hospital for Children in Oak Lawn.</w:t>
        <w:br/>
      </w:r>
    </w:p>
    <w:p>
      <w:r>
        <w:br/>
      </w:r>
    </w:p>
    <w:p>
      <w:r>
        <w:t>Police and fire</w:t>
        <w:br/>
      </w:r>
    </w:p>
    <w:p>
      <w:r>
        <w:t>The 3,100-officer Dallas Police Department provides most policing in Dallas. The Dallas chief of police is U. Renee Hall (effective Sept. 5, 2017). The police headquarters are in the Cedars neighborhood of South Dallas.</w:t>
        <w:br/>
      </w:r>
    </w:p>
    <w:p>
      <w:r>
        <w:br/>
      </w:r>
    </w:p>
    <w:p>
      <w:r>
        <w:t>Fire protection and emergency medical services in the city are provided by Dallas Fire-Rescue, which has 1,800 firefighters and 58 working fire stations in the city limits. The Dallas Fire &amp; Rescue chief is David Coatney The Dallas Fire &amp; Rescue operates the Dallas Firefighter's Museum built in 1907 along Parry Avenue near Fair Park. Dallas's oldest remaining fire station building still stands at the corner of McKinney Ave. and Leonard and was built in 1892. Dallas's oldest remaining fire station building was the home of Engine Co. Number 1, and is now a picture framing shop.</w:t>
        <w:br/>
      </w:r>
    </w:p>
    <w:p>
      <w:r>
        <w:br/>
      </w:r>
    </w:p>
    <w:p>
      <w:r>
        <w:t>Transportation</w:t>
        <w:br/>
      </w:r>
    </w:p>
    <w:p>
      <w:r>
        <w:t>Like many other major cities in the United States, the automobile is the primary mode of local transportation, though efforts have been made to increase the availability of alternative modes of transportation, including the construction of light rail lines, biking and walking paths, wide sidewalks, a trolley system, and buses. Walk Score ranked Dallas the twenty-third most walkable of fifty largest cities in the United States.</w:t>
        <w:br/>
      </w:r>
    </w:p>
    <w:p>
      <w:r>
        <w:br/>
      </w:r>
    </w:p>
    <w:p>
      <w:r>
        <w:t>In 2009, 78.5% of Dallas (city) commuters drive to work alone. The 2009 mode share for Dallas (city) commuters are 10.7% for carpooling, 3.9% for transit, 1.9% for walking, and .1% for cycling. In 2015, the American Community Survey estimated modal shares for Dallas (city) commuters of 75.4% for driving alone, 12.8% for carpooling, 3.5% for riding transit, 1.9% for walking, and .2% for cycling. The city of Dallas has a higher than average percentage of households without a car. In 2015, 10.2 percent of Dallas households lacked a car, and decreased to 9.1 percent in 2016. The national average was 8.7 percent in 2016. Dallas averaged 1.59 cars per household in 2016, compared to a national average of 1.8.</w:t>
        <w:br/>
      </w:r>
    </w:p>
    <w:p>
      <w:r>
        <w:br/>
      </w:r>
    </w:p>
    <w:p>
      <w:r>
        <w:t>Highways</w:t>
        <w:br/>
      </w:r>
    </w:p>
    <w:p>
      <w:r>
        <w:t>Dallas is at the confluence of four major interstate highways—Interstates 20, 30, 35E, and 45. The Dallas area freeway system is set up in the popular hub-and-spoke system, shaped much like a wagon wheel. Starting from the center of Dallas, a small freeway loop surrounds Downtown, followed by the Interstate 635 loop about 10 miles (16 km) outside Downtown, and ultimately the tolled President George Bush Turnpike. Inside a small freeway loop are other boulevard- and parkway-style loops, including Loop 12 and Belt Line Road. Another beltway around Dallas upwards of 45 miles (72 km) from Downtown is under plan in Collin County.</w:t>
        <w:br/>
      </w:r>
    </w:p>
    <w:p>
      <w:r>
        <w:br/>
      </w:r>
    </w:p>
    <w:p>
      <w:r>
        <w:t>Radiating out of Downtown Dallas's freeway loop are the spokes of the area's highway system—Interstates 30, 35E, and 45, U.S. Highway 75, U.S. Highway 175, State Spur 366, the Dallas North Tollway, State Highway 114, U.S. Highway 80, and U.S. Highway 67. Other major highways around the city include State Highway 183 and State Spur 408.</w:t>
        <w:br/>
      </w:r>
    </w:p>
    <w:p>
      <w:r>
        <w:br/>
      </w:r>
    </w:p>
    <w:p>
      <w:r>
        <w:t>The recently completed interchange at the intersection of Lyndon B. Johnson Freeway (Interstate 635) and Central Expressway (U.S. Highway 75) has 5 stacks and is aptly called the High Five Interchange. The recently completed interchange at the intersection of Lyndon B. Johnson Freeway (Interstate 635) and Central Expressway (U.S. Highway 75) is one of the few 5-level interchanges in Dallas and is one of the largest freeway interchanges in the United States.</w:t>
        <w:br/>
      </w:r>
    </w:p>
    <w:p>
      <w:r>
        <w:br/>
      </w:r>
    </w:p>
    <w:p>
      <w:r>
        <w:t>The following is a list of the freeways and tollways in the Dallas/Ft. Worth area:</w:t>
        <w:br/>
      </w:r>
    </w:p>
    <w:p>
      <w:r>
        <w:br/>
      </w:r>
    </w:p>
    <w:p>
      <w:r>
        <w:t>Transit systems</w:t>
        <w:br/>
      </w:r>
    </w:p>
    <w:p>
      <w:r>
        <w:t>Dallas Area Rapid Transit (DART) is the Dallas-area public transportation authority that provides rail, buses and HOV lanes to commuters. Dallas Area Rapid Transit (DART) began operating the first light rail system in Texas in 1996, and Dallas Area Rapid Transit (DART) is now the largest operator of light rail in the US. Today, the first light rail system in Texas is the seventh-busiest light rail system in the country with approximately 55 stations on 72 miles of light rail, and 10 stations on 35 miles of commuter rail. Dallas Area Rapid Transit (DART) includes four light rail lines and a commuter line: the Red Line, the Blue Line, the Green Line, the Orange Line, and the Trinity Railway Express.</w:t>
        <w:br/>
      </w:r>
    </w:p>
    <w:p>
      <w:r>
        <w:br/>
      </w:r>
    </w:p>
    <w:p>
      <w:r>
        <w:t>the Blue Line travels through Oak Cliff, South Dallas, Downtown, Uptown, North Dallas, Richardson and Plano, while the Blue Line goes through Oak Cliff, Downtown, Uptown, East Dallas, Lake Highlands, and Garland. The Red and Blue lines are conjoined between 8th &amp; Corinth Station in Oak Cliff through Mockingbird Station in North Dallas. The two lines service Cityplace Station, the only subway station in the Southwest. the Blue Line serves Carrollton, Farmers Branch, Love Field Airport, Stemmons Corridor, Victory Park, Downtown, Deep Ellum, Fair Park, South Dallas, and Pleasant Grove.</w:t>
        <w:br/>
      </w:r>
    </w:p>
    <w:p>
      <w:r>
        <w:br/>
      </w:r>
    </w:p>
    <w:p>
      <w:r>
        <w:t>The Orange Line initially operated as a peak-service line providing extra capacity on portions of the Green and Red Lines (Bachman Station on the Green Line, through the Downtown transit mall, to Parker Road Station on the Red Line making a "U"-shape). However, the first stage of The Orange Line opened on December 6, 2010, extending the first stage of the Orange Line west end from Bachman to Belt Line Station in Irving. The second and final phase opened in August 2014 and provided DFW Airport with rail service. Parker Road Station is the terminus for The Orange Line and connects Skylink. This provides passengers the convenience of disembarking the DART rail, proceeding to security check-in and immediately boarding Skylink to be quickly transported to their desired terminal. The Orange Line has also been extended by 4.5 miles to serve Rowlett at the Rowlett Park &amp; Ride facility.</w:t>
        <w:br/>
      </w:r>
    </w:p>
    <w:p>
      <w:r>
        <w:br/>
      </w:r>
    </w:p>
    <w:p>
      <w:r>
        <w:t>In August 2009, the Regional Transportation Council agreed to seek $96 million in federal stimulus dollars for a trolley project in Dallas and Fort Worth. The Oak Cliff Transit Authority took the lead with leaders envisioning a streetcar line that would link Union Station and the Dallas Convention Center in downtown to Oak Cliff, Methodist Medical Center, and the Bishop Arts District via the Houston Street Viaduct. Dallas was awarded a $23 million TIGER grant towards the $58 million Dallas Streetcar Project in February 2010. Dallas Streetcar Project will link up with the current McKinney Avenue Transit Authority (MATA) trolley line (also known as the M-Line) in Uptown with a new alignment on Olive Street.</w:t>
        <w:br/>
      </w:r>
    </w:p>
    <w:p>
      <w:r>
        <w:br/>
      </w:r>
    </w:p>
    <w:p>
      <w:r>
        <w:t>In addition to light rail, Amtrak's Texas Eagle also serves Union Station, providing daily service east to Chicago and west to San Antonio, and thrice-weekly service west to Los Angeles. The Trinity Rail Express terminates at Union Station and T&amp;P Station.</w:t>
        <w:br/>
      </w:r>
    </w:p>
    <w:p>
      <w:r>
        <w:br/>
      </w:r>
    </w:p>
    <w:p>
      <w:r>
        <w:t>Airports</w:t>
        <w:br/>
      </w:r>
    </w:p>
    <w:p>
      <w:r>
        <w:t>Two commercial airports serve Dallas: Dallas/Fort Worth International Airport (DFW) and Dallas Love Field (DAL). In addition, Dallas Executive Airport (formerly Redbird Airport), serves as Alliance Airport, and Addison Airport functions similarly just outside the city limits in the suburb of Addison. Two more general aviation airports are about 35 miles (56 km) north of Dallas in McKinney, and another two are in Fort Worth, on the west side of the Metroplex. Alliance Airport, in far North Fort Worth, is a cargo reliever airport to DFW and general aviation facility.</w:t>
        <w:br/>
      </w:r>
    </w:p>
    <w:p>
      <w:r>
        <w:br/>
      </w:r>
    </w:p>
    <w:p>
      <w:r>
        <w:t>DFW International Airport is in the suburbs slightly north of and equidistant to Downtown Fort Worth and Downtown Dallas. In terms of size, DFW International Airport is the largest airport in the state, the 2nd largest in the United States, and 9th largest in the world; DFW International Airport is larger than the island of Manhattan.</w:t>
        <w:br/>
      </w:r>
    </w:p>
    <w:p>
      <w:r>
        <w:br/>
      </w:r>
    </w:p>
    <w:p>
      <w:r>
        <w:t>In terms of traffic, DFW is the busiest airport in the state, 4th busiest in the United States, and 11th busiest in the world. The headquarters of American Airlines, the largest air carrier in the world ahead of United Airlines and Delta Air Lines, is less than a mile from DFW within Fort Worth's city limits. Similarly, Love Field is within Dallas' city limits, about 6 miles (10 km) northwest of Downtown, and is headquarters to Southwest Airlines, the largest domestic airline in the United States.</w:t>
        <w:br/>
      </w:r>
    </w:p>
    <w:p>
      <w:r>
        <w:br/>
      </w:r>
    </w:p>
    <w:p>
      <w:r>
        <w:t>Utilities</w:t>
        <w:br/>
      </w:r>
    </w:p>
    <w:p>
      <w:r>
        <w:t>Dallas is served by Dallas Water Utilities, which operates several waste treatment plants and pulls water from several area reservoirs. Several companies maintain Dallas's electric system, including Stream Energy, Cirro Energy and Oncor Electric Delivery, whose parent company, Energy Future Holdings Corporation, has headquarters in Dallas.</w:t>
        <w:br/>
      </w:r>
    </w:p>
    <w:p>
      <w:r>
        <w:br/>
      </w:r>
    </w:p>
    <w:p>
      <w:r>
        <w:t>The city offers garbage pickup and recycling service weekly through The city Sanitation Services department. Telephone networks, broadband internet, and cable television service are available from several companies, including AT&amp;T, Time Warner Cable, and Verizon FiOS.</w:t>
        <w:br/>
      </w:r>
    </w:p>
    <w:p>
      <w:r>
        <w:br/>
      </w:r>
    </w:p>
    <w:p>
      <w:r>
        <w:t>Sister cities</w:t>
        <w:br/>
      </w:r>
    </w:p>
    <w:p>
      <w:r>
        <w:t>Dallas has six sister cities and five friendship cities.</w:t>
        <w:br/>
      </w:r>
    </w:p>
    <w:p>
      <w:r>
        <w:br/>
      </w:r>
    </w:p>
    <w:p>
      <w:r>
        <w:t>Sister cities:</w:t>
        <w:br/>
      </w:r>
    </w:p>
    <w:p>
      <w:r>
        <w:t>Brno, Czech Republic</w:t>
        <w:br/>
      </w:r>
    </w:p>
    <w:p>
      <w:r>
        <w:t>Dijon, Côte-d'Or, France</w:t>
        <w:br/>
      </w:r>
    </w:p>
    <w:p>
      <w:r>
        <w:t>Monterrey, Nuevo León, Mexico</w:t>
        <w:br/>
      </w:r>
    </w:p>
    <w:p>
      <w:r>
        <w:t>Riga, Latvia</w:t>
        <w:br/>
      </w:r>
    </w:p>
    <w:p>
      <w:r>
        <w:t>Saratov, Russia</w:t>
        <w:br/>
      </w:r>
    </w:p>
    <w:p>
      <w:r>
        <w:t>Taipei, Taiwan</w:t>
        <w:br/>
      </w:r>
    </w:p>
    <w:p>
      <w:r>
        <w:t>Friendship cities:</w:t>
        <w:br/>
      </w:r>
    </w:p>
    <w:p>
      <w:r>
        <w:t>Sendai, Japan</w:t>
        <w:br/>
      </w:r>
    </w:p>
    <w:p>
      <w:r>
        <w:t>Tianjin, People's Republic of China</w:t>
        <w:br/>
      </w:r>
    </w:p>
    <w:p>
      <w:r>
        <w:t>Qingdao, Shandong, People's Republic of China</w:t>
        <w:br/>
      </w:r>
    </w:p>
    <w:p>
      <w:r>
        <w:t>Dalian, Liaoning, People's Republic of China</w:t>
        <w:br/>
      </w:r>
    </w:p>
    <w:p>
      <w:r>
        <w:t>Nanjing, Jiangsu, People's Republic of China</w:t>
        <w:br/>
      </w:r>
    </w:p>
    <w:p>
      <w:r>
        <w:t>See also</w:t>
        <w:br/>
      </w:r>
    </w:p>
    <w:p>
      <w:r>
        <w:t>Dallas (1978 TV series) and 2012 TV series)</w:t>
        <w:br/>
      </w:r>
    </w:p>
    <w:p>
      <w:r>
        <w:t>I-35 Corridor</w:t>
        <w:br/>
      </w:r>
    </w:p>
    <w:p>
      <w:r>
        <w:t>List of museums in North Texas</w:t>
        <w:br/>
      </w:r>
    </w:p>
    <w:p>
      <w:r>
        <w:t>List of people from Dallas</w:t>
        <w:br/>
      </w:r>
    </w:p>
    <w:p>
      <w:r>
        <w:t>National Register of Historic Places listings in Dallas County, Texas</w:t>
        <w:br/>
      </w:r>
    </w:p>
    <w:p>
      <w:r>
        <w:t>Texas Triangle</w:t>
        <w:br/>
      </w:r>
    </w:p>
    <w:p>
      <w:r>
        <w:t>2015 attack on Dallas police</w:t>
        <w:br/>
      </w:r>
    </w:p>
    <w:p>
      <w:r>
        <w:t>2016 shooting of Dallas police officers</w:t>
        <w:br/>
      </w:r>
    </w:p>
    <w:p>
      <w:r>
        <w:t>Notes</w:t>
        <w:br/>
      </w:r>
    </w:p>
    <w:p>
      <w:r>
        <w:t>References</w:t>
        <w:br/>
      </w:r>
    </w:p>
    <w:p>
      <w:r>
        <w:t>Further reading</w:t>
        <w:br/>
      </w:r>
    </w:p>
    <w:p>
      <w:r>
        <w:t>External links</w:t>
        <w:br/>
      </w:r>
    </w:p>
    <w:p>
      <w:r>
        <w:t>Official website</w:t>
        <w:br/>
      </w:r>
    </w:p>
    <w:p>
      <w:r>
        <w:t>Official City News Blog</w:t>
        <w:br/>
      </w:r>
    </w:p>
    <w:p>
      <w:r>
        <w:t>Dallas Convention &amp; Visitors Bureau</w:t>
        <w:br/>
      </w:r>
    </w:p>
    <w:p>
      <w:r>
        <w:t>Dallas from the Handbook of Texas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