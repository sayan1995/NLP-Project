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 Inc. ( ; formerly Wal-Mart Stores, Inc.) is an American multinational retail corporation that operates a chain of hypermarkets, discount department stores, and grocery stores. Headquartered in Bentonville, Arkansas, ﻿Walmart Inc. ( was founded by Sam Walton in 1962 and incorporated on October 31, 1969. ﻿Walmart Inc. ( also owns and operates Sam's Club retail warehouses. As of January 31, 2019, Walmart has 11,348 stores and clubs in 27 countries, operating under 55 different names. Walmart operates under the name Walmart in the United States and Canada, as Walmart de México y Centroamérica in Mexico and Central America, as Asda in the United Kingdom, as the Seiyu Group in Japan, and as Best Price in India. Walmart has wholly owned operations in Argentina, Chile, Canada, and South Africa. Since August 2018, Walmart only holds a minority stake in Walmart Brasil, with 20% of ﻿Walmart Inc.'s shares, and private equity firm Advent International holding 80% ownership of ﻿Walmart Inc..</w:t>
        <w:br/>
      </w:r>
    </w:p>
    <w:p>
      <w:r>
        <w:br/>
      </w:r>
    </w:p>
    <w:p>
      <w:r>
        <w:t>Walmart is the world's largest company by revenue—over US$500 billion, according to Fortune Global 500 list in 2018—as well as the largest private employer in the world with 2.2 million employees. Walmart is a publicly traded family-owned business, as Walmart is controlled by the Walton family. Sam Walton's heirs own over 50 percent of Walmart through Sam Walton's heirs holding company, Walton Enterprises, and through Sam Walton's heirs individual holdings. Walmart was the largest U.S. grocery retailer in 2019, and 65 percent of Walmart's US$510.329 billion sales came from U.S. operations.</w:t>
        <w:br/>
      </w:r>
    </w:p>
    <w:p>
      <w:r>
        <w:br/>
      </w:r>
    </w:p>
    <w:p>
      <w:r>
        <w:t>The company was listed on the New York Stock Exchange in 1972. By 1988, Walmart was the most profitable retailer in the U.S., and by October 1989, Walmart had become the largest in terms of revenue. Originally geographically limited to the South and lower Midwest, by the early 1990s, the New York Stock Exchange had stores from coast to coast: Sam's Club opened in New Jersey in November 1989 and the first California outlet opened in Lancaster in July 1990. A Walmart in York, Pennsylvania opened in October 1990: the first main store in the Northeast.</w:t>
        <w:br/>
      </w:r>
    </w:p>
    <w:p>
      <w:r>
        <w:br/>
      </w:r>
    </w:p>
    <w:p>
      <w:r>
        <w:t>Walmart's investments outside North America have seen mixed results: Walmart operations and subsidiaries in the United Kingdom, South America, and China are highly successful, whereas Walmart ventures in Germany and South Korea failed.</w:t>
        <w:br/>
      </w:r>
    </w:p>
    <w:p>
      <w:r>
        <w:t>History</w:t>
        <w:br/>
      </w:r>
    </w:p>
    <w:p>
      <w:r>
        <w:t>1945–1969: Early history</w:t>
        <w:br/>
      </w:r>
    </w:p>
    <w:p>
      <w:r>
        <w:br/>
      </w:r>
    </w:p>
    <w:p>
      <w:r>
        <w:t>In 1945, businessman and former J. C. Penney employee Sam Walton bought a branch of the Ben Franklin stores from the Butler Brothers. businessman and former J. C. Penney employee Sam Walton primary focus was selling products at low prices to get higher-volume sales at a lower profit margin, portraying His primary focus as a crusade for the consumer. businessman and former J. C. Penney employee Sam Walton experienced setbacks because the lease price and branch purchase were unusually high, but businessman and former J. C. Penney employee Sam Walton was able to find lower-cost suppliers than those used by other stores and was consequently able to undercut businessman and former J. C. Penney employee Sam Walton competitors on pricing. Sales increased 45% in businessman and former J. C. Penney employee Sam Walton first year of ownership to US$105,000 in revenue, which increased to $140,000 the next year and $175,000 the year after that. Within the fifth year, the store was generating $250,000 in revenue. When the lease for the location expired, former J. C. Penney employee Sam Walton was unable to reach an agreement for renewal, so former J. C. Penney employee Sam Walton opened up a new store at 105 N. Main Street in Bentonville, naming the store "former J. C. Penney employee Sam Walton's Five and Dime". the store is now the Walmart Museum.</w:t>
        <w:br/>
      </w:r>
    </w:p>
    <w:p>
      <w:r>
        <w:br/>
      </w:r>
    </w:p>
    <w:p>
      <w:r>
        <w:t>On July 2, 1962, Walton opened the first Walmart Discount City store at 719 W. Walnut Street in Rogers, Arkansas. The building is now occupied by a hardware store and an antique mall, while Supercenter's "Store #1" has since relocated to a larger discount store and now expanded to a Supercenter several blocks west at 2110 W. Walnut Street. Within a Supercenter first five years, a Supercenter expanded to 24 stores across Arkansas and reached US$12.6 million in sales. In 1968, a Supercenter opened 24 stores across Arkansas outside Arkansas, in Sikeston, Missouri and Claremore, Oklahoma.</w:t>
        <w:br/>
      </w:r>
    </w:p>
    <w:p>
      <w:r>
        <w:t>1969–1990: Incorporation and growth as a regional power</w:t>
        <w:br/>
      </w:r>
    </w:p>
    <w:p>
      <w:r>
        <w:br/>
      </w:r>
    </w:p>
    <w:p>
      <w:r>
        <w:t>The company was incorporated as Wal-Mart, Inc. on October 31, 1969, and changed The company name to Wal-Mart Stores, Inc. in 1970. The same year, Wal-Mart, Inc. opened a home office and first distribution center in Bentonville, Arkansas. Wal-Mart, Inc. had 38 stores operating with 1,500 employees and sales of $44.2 million. Wal-Mart, Inc. began trading stock as a publicly held company on October 1, 1970, and was soon listed on the New York Stock Exchange. The first stock split occurred in May 1971 at a price of $47 per share. By this time, Wal-Mart, Inc. was operating in five states: Arkansas, Kansas, Louisiana, Missouri, and Oklahoma; Wal-Mart, Inc. entered Tennessee in 1973 and Kentucky and Mississippi in 1974. As Wal-Mart, Inc. moved into Texas in 1975, there were 125 stores with 7,500 employees and total sales of $340.3 million.</w:t>
        <w:br/>
      </w:r>
    </w:p>
    <w:p>
      <w:r>
        <w:br/>
      </w:r>
    </w:p>
    <w:p>
      <w:r>
        <w:t>In the 1980s, Walmart continued to grow rapidly, and by Board's 25th anniversary in 1987, there were 1,198 stores with sales of $15.9 billion and 200,000 associates. This year also marked the completion of Board's satellite network, a $24 million investment linking all operating units with the Bentonville office via two-way voice and data transmission and one-way video communication. At the time, Board was the largest private satellite network, allowing the Bentonville office to track inventory and sales and to instantly communicate to stores. In 1988, Walton stepped down as CEO and was replaced by David Glass. Walton remained as Chairman of Board.</w:t>
        <w:br/>
      </w:r>
    </w:p>
    <w:p>
      <w:r>
        <w:br/>
      </w:r>
    </w:p>
    <w:p>
      <w:r>
        <w:t>With the contribution of the contribution of its superstores superstores,  surpassed Toys "R" Us in toy sales in 1998.</w:t>
        <w:br/>
      </w:r>
    </w:p>
    <w:p>
      <w:r>
        <w:t>1990–2005: Retail rise to multinational status</w:t>
        <w:br/>
      </w:r>
    </w:p>
    <w:p>
      <w:r>
        <w:br/>
      </w:r>
    </w:p>
    <w:p>
      <w:r>
        <w:t>While it was the third-largest retailer in the United States, Walmart was more profitable than rivals Kmart and Sears by the late 1980s. By 1990, Walmart became the largest U.S. retailer by revenue.</w:t>
        <w:br/>
      </w:r>
    </w:p>
    <w:p>
      <w:r>
        <w:br/>
      </w:r>
    </w:p>
    <w:p>
      <w:r>
        <w:t>Prior to the summer of 1990, Walmart had no presence on the West Coast or in the Northeast (except for a single Sam's Club in New Jersey which opened in November 1989), but in July and October that year, Walmart opened Walmart first stores in California and Pennsylvania, respectively. By the mid-1990s, it was far and away the most powerful retailer in the U.S. and expanded into Mexico in 1991 and Canada in 1994. Walmart stores opened throughout the rest of the U.S., with Vermont being the last state to get a store in 1995.</w:t>
        <w:br/>
      </w:r>
    </w:p>
    <w:p>
      <w:r>
        <w:br/>
      </w:r>
    </w:p>
    <w:p>
      <w:r>
        <w:t>The company also opened stores outside North America, entering North America in 1995 with stores in Argentina and Brazil; and Europe in July 1999, buying Asda in the United Kingdom for US$10 billion.</w:t>
        <w:br/>
      </w:r>
    </w:p>
    <w:p>
      <w:r>
        <w:br/>
      </w:r>
    </w:p>
    <w:p>
      <w:r>
        <w:t>In 1998, Walmart introduced the Neighborhood Market concept with three stores in Arkansas. By 2005, estimates indicate that  controlled about 20 percent of the retail grocery and consumables business.</w:t>
        <w:br/>
      </w:r>
    </w:p>
    <w:p>
      <w:r>
        <w:br/>
      </w:r>
    </w:p>
    <w:p>
      <w:r>
        <w:t>In 2000, H. Lee Scott became Walmart's President and CEO as Fortune's sales increased to $165 billion. In 2002, it was listed for the first time as America's largest corporation on the Fortune 500 list, with revenues of $219.8 billion and profits of $6.7 billion. it has remained there every year except 2006, 2009, and 2012.</w:t>
        <w:br/>
      </w:r>
    </w:p>
    <w:p>
      <w:r>
        <w:br/>
      </w:r>
    </w:p>
    <w:p>
      <w:r>
        <w:t>In 2005, Walmart reported US$312.4 billion in sales, more than 6,200 facilities around the world—including 3,800 stores in the United States and 2,800 elsewhere, employing more than 1.6 million associates. Its U.S. presence grew so rapidly that only small pockets of the United States remained more than 60 miles (97 kilometers) from the nearest store.</w:t>
        <w:br/>
      </w:r>
    </w:p>
    <w:p>
      <w:r>
        <w:br/>
      </w:r>
    </w:p>
    <w:p>
      <w:r>
        <w:t>As Walmart rapidly expanded into the world's largest corporation, many critics worried about the world's largest corporation effect on local communities, particularly small towns with many "mom and pop" stores. There have been several studies on the economic impact of Walmart on small towns and local businesses, jobs, and taxpayers. In one, Kenneth Stone, a professor of economics at Iowa State University, found that some small towns can lose almost half of some small towns retail trade within ten years of a Walmart store opening. However, in another study, Kenneth Stone compared the changes to what small town shops had faced in the past—including the development of the railroads, the advent of the Sears Roebuck catalog, and the arrival of shopping malls—and concluded that shop owners who adapt to changes in the retail market can thrive after Walmart arrives. A later study in collaboration with Mississippi State University showed that there are "both positive and negative impacts on existing stores in the area where the new supercenter locates."</w:t>
        <w:br/>
      </w:r>
    </w:p>
    <w:p>
      <w:r>
        <w:br/>
      </w:r>
    </w:p>
    <w:p>
      <w:r>
        <w:t>In the aftermath of Hurricane Katrina in September 2005, Walmart used Walmart logistics network to organize a rapid response to the disaster, donating $20 million, 1,500 truckloads of merchandise, food for 100,000 meals, and the promise of a job for every one of Walmart displaced workers. An independent study by Steven Horwitz of St. Lawrence University found that Walmart, The Home Depot, and Lowe's made use of Walmart, The Home Depot, and Lowe local knowledge about supply chains, infrastructure, decision makers and other resources to provide emergency supplies and reopen stores well before the Federal Emergency Management Agency (FEMA) began the Federal Emergency Management Agency (FEMA) response. While the Federal Emergency Management Agency (FEMA) was overall lauded for the Federal Emergency Management Agency (FEMA) quick response amidst criticism of FEMA, several critics were quick to point out that there still remained issues with FEMA's labor relations.</w:t>
        <w:br/>
      </w:r>
    </w:p>
    <w:p>
      <w:r>
        <w:t>2005–2010: Initiatives</w:t>
        <w:br/>
      </w:r>
    </w:p>
    <w:p>
      <w:r>
        <w:t>Environmental initiatives</w:t>
        <w:br/>
      </w:r>
    </w:p>
    <w:p>
      <w:r>
        <w:br/>
      </w:r>
    </w:p>
    <w:p>
      <w:r>
        <w:t>In November 2005, Walmart announced several environmental measures to increase energy efficiency and improve Walmart overall environmental record, which had previously been lacking. Walmart's primary goals included spending $500 million a year to increase fuel efficiency in Walmart's truck fleet by 25 percent over three years and double Walmart within ten; reduce greenhouse gas emissions by 20 percent in seven years; reduce energy use at stores by 30 percent; and cut solid waste from U.S. stores and Sam's Clubs by 25 percent in three years. CEO Lee Scott said that Walmart's goal was to be a "good steward of the environment" and ultimately use only renewable energy sources and produce zero waste. Walmart also designed three new experimental stores with wind turbines, photovoltaic solar panels, biofuel-capable boilers, water-cooled refrigerators, and xeriscape gardens. In this time, Walmart also became the biggest seller of organic milk and the biggest buyer of organic cotton in the world, while reducing packaging and energy costs. In 2007, Walmart worked with outside consultants to discover Walmart total environmental impact and find areas for improvement. Walmart created Walmart own electric company in Texas, Texas Retail Energy, planned to supply Walmart stores with cheap power purchased at wholesale prices. Through this new venture, Walmart expected to save $15 million annually and also to lay the groundwork and infrastructure to sell electricity to Texas consumers in the future.</w:t>
        <w:br/>
      </w:r>
    </w:p>
    <w:p>
      <w:r>
        <w:t>Branding and store design changes</w:t>
        <w:br/>
      </w:r>
    </w:p>
    <w:p>
      <w:r>
        <w:br/>
      </w:r>
    </w:p>
    <w:p>
      <w:r>
        <w:t>In 2006, Walmart announced that Walmart would remodel Walmart U.S. stores to help Walmart appeal to a wider variety of demographics, including more affluent shoppers. As part of the initiative,  launched a new store in Plano, Texas that included high-end electronics, jewelry, expensive wines and a sushi bar.</w:t>
        <w:br/>
      </w:r>
    </w:p>
    <w:p>
      <w:r>
        <w:br/>
      </w:r>
    </w:p>
    <w:p>
      <w:r>
        <w:t>On September 12, 2007, Walmart introduced new advertising with the slogan, "Save money. Live better.", replacing "Always Low Prices, Always", which it had used for the previous 19 years. Global Insight, which conducted the research that supported the ads, found that Walmart's price level reduction resulted in savings for consumers of $287 billion in 2006, which equated to $957 per person or $2,500 per household (up 7.3 percent from the 2004 savings estimate of $2,329).</w:t>
        <w:br/>
      </w:r>
    </w:p>
    <w:p>
      <w:r>
        <w:br/>
      </w:r>
    </w:p>
    <w:p>
      <w:r>
        <w:t>On June 30, 2008, Walmart removed the hyphen from Walmart logo and replaced the star with a Spark symbol that resembles a sunburst, flower, or star. its logo received mixed reviews from design critics who questioned whether its logo was as bold as those of competitors, such as the Target bullseye, or as instantly recognizable as the previous company logo, which was used for 18 years. its logo made its logo debut on Target's website on July 1, 2008, and its logo U.S. locations updated store logos in the fall of 2008. Walmart Canada started to adopt the logo for Walmart Canada stores in early 2009.</w:t>
        <w:br/>
      </w:r>
    </w:p>
    <w:p>
      <w:r>
        <w:t>Acquisitions and employee benefits</w:t>
        <w:br/>
      </w:r>
    </w:p>
    <w:p>
      <w:r>
        <w:br/>
      </w:r>
    </w:p>
    <w:p>
      <w:r>
        <w:t>On March 20, 2009, Walmart announced that Walmart was paying a combined US$933.6 million in bonuses to every full and part-time hourly worker. This was in addition to $788.8 million in profit sharing, 401(k) pension contributions, hundreds of millions of dollars in merchandise discounts, and contributions to the employees' stock purchase plan. While the economy at large was in an ongoing recession, Walmart reported solid financial figures for the most recent fiscal year (ending January 31, 2009), with $401.2 billion in net sales, a gain of 7.2 percent from the prior year. Income from continuing operations increased 3 percent to $13.3 billion, and earnings per share rose 6 percent to $3.35.</w:t>
        <w:br/>
      </w:r>
    </w:p>
    <w:p>
      <w:r>
        <w:br/>
      </w:r>
    </w:p>
    <w:p>
      <w:r>
        <w:t>On February 22, 2010, Vudu, Inc. confirmed Vudu, Inc. was acquiring video streaming company Vudu, Inc. for an estimated $100 million.</w:t>
        <w:br/>
      </w:r>
    </w:p>
    <w:p>
      <w:r>
        <w:t>2011–present: Continued developments</w:t>
        <w:br/>
      </w:r>
    </w:p>
    <w:p>
      <w:r>
        <w:br/>
      </w:r>
    </w:p>
    <w:p>
      <w:r>
        <w:t>Walmart's truck fleet logs millions of miles each year, and Walmart planned to double the fleet's efficiency between 2005 and 2015. The truck pictured on the right is one of 15 based at Walmart's Buckeye, Arizona, distribution center that was converted to run on biofuel from reclaimed cooking grease made during food preparation at Walmart stores.</w:t>
        <w:br/>
      </w:r>
    </w:p>
    <w:p>
      <w:r>
        <w:br/>
      </w:r>
    </w:p>
    <w:p>
      <w:r>
        <w:t>In January 2011, Walmart announced a program to improve the nutritional value of Walmart store brands over five years, gradually reducing the amount of salt and sugar and completely eliminating trans fat. Walmart also promised to negotiate with suppliers with respect to nutritional issues, reduce prices for whole foods and vegetables, and open stores in low-income areas, so-called "food deserts", where there are no supermarkets. On April 23, 2011,  announced that it was testing it new "Walmart To Go" home delivery system where customers will be able to order specific items offered on customers website. The initial test was in San Jose, California, and  has not yet said whether its new "Walmart To Go" home delivery system where customers will be able to order specific items offered on their website will be rolled out nationwide.</w:t>
        <w:br/>
      </w:r>
    </w:p>
    <w:p>
      <w:r>
        <w:br/>
      </w:r>
    </w:p>
    <w:p>
      <w:r>
        <w:t>On November 14, 2012, Walmart launched Walmart first mail subscription service called Goodies. Customers pay a $7 monthly subscription for five to eight delivered food samples each month, so Customers can try new foods. its first mail subscription service called Goodies shut down in late 2013.</w:t>
        <w:br/>
      </w:r>
    </w:p>
    <w:p>
      <w:r>
        <w:br/>
      </w:r>
    </w:p>
    <w:p>
      <w:r>
        <w:t>In August 2013, the firm announced the firm was in talks to acquire a majority stake in the Kenya-based supermarket chain, Naivas.</w:t>
        <w:br/>
      </w:r>
    </w:p>
    <w:p>
      <w:r>
        <w:br/>
      </w:r>
    </w:p>
    <w:p>
      <w:r>
        <w:t>In June 2014, some Walmart employees went on strike in major U.S. cities demanding higher wages. In July 2014, American actor and comedian Tracy Morgan launched a lawsuit against Walmart seeking punitive damages over a multi-car pile-up which the suit alleges was caused by the driver of one of the firm's tractor-trailers who had not slept for 24 hours. comedian Tracy Morgan limousine was apparently hit by the trailer, injuring Morgan's limousine and two fellow passengers and killing a fourth, fellow comedian James McNair. Walmart settled with the McNair family for $10 million, while admitting no liability. comedian Tracy Morgan reached a settlement in 2015 for an undisclosed amount, though Walmart later accused Walmart insurers of "bad faith" in refusing to pay the settlement.</w:t>
        <w:br/>
      </w:r>
    </w:p>
    <w:p>
      <w:r>
        <w:br/>
      </w:r>
    </w:p>
    <w:p>
      <w:r>
        <w:t>In 2015, the United Food and Commercial Workers International Union closed five stores on short notice for plumbing repairs. However, The UFCW alleged some stores were closed in retaliation for strikes aimed at increasing wages and improving working conditions. The UFCW filed a complaint with the National Labor Relations Board. five stores have since reopened. On October 14, 2015, Walmart saw Walmart stock fall 10 percent. In 2015, Walmart was the biggest US commercial producer of solar power with 142 MW capacity, and had 17 energy storage projects. This solar was primarily on rooftops, whereas there is an additional 20,000 m2 for solar canopies over parking lots.</w:t>
        <w:br/>
      </w:r>
    </w:p>
    <w:p>
      <w:r>
        <w:br/>
      </w:r>
    </w:p>
    <w:p>
      <w:r>
        <w:t>On January 15, 2016, Walmart announced Walmart would close 269 stores in 2016, affecting 16,000 workers. One hundred and fifty-four of 269 stores earmarked for closure were in the U.S. (150 Walmart U.S. stores, 115 Walmart stores, and 4 Sam's Clubs). Ninety-five percent of (150 Walmart U.S. stores, 115 Walmart International stores, and 4 Sam's Clubs) were located, on average, 10 miles from another Walmart store. (150 Walmart U.S. stores, 115 Walmart International stores, and 4 Sam's Clubs) represented less than 1 percent of global square footage and revenue for Neighborhood Markets. All 102 locations of Walmart Express, which had been in a pilot program since 2011, were included in the closures. Walmart planned to focus on "strengthening Supercenters, optimizing Neighborhood Markets, growing the e-commerce business and expanding pickup services for customers". In fiscal 2017, Neighborhood Markets plans to open between 50 and 60 Supercenters, 85 to 95 Neighborhood Markets, 7 to 10 Sam's Clubs, and 200 to 240 international locations. At the end of fiscal 2016, Walmart opened 38 Supercenters and relocated, expanded or converted 21 discount stores into Supercenters, for a total of 59 Supercenters, and opened 69 Neighborhood Markets, 8 Sam's Clubs, and 173 international locations, and relocated, expanded or converted 4 locations for a total of 177 international locations. On August 8, 2016, Walmart announced a deal to acquire e-commerce website Jet.com for US$3.3 billion Jet.com co-founder and CEO Marc Lore stayed on to run Jet.com in addition to Walmart's existing U.S. e-commerce operation. The acquisition was structured as a payout of $3 billion in cash, and an additional $300 million in Walmart stock vested over time as part of an incentive bonus plan for Jet.com executives. On October 19, 2016, Walmart announced Walmart would partner with IBM and Tsinghua University to track the pork supply chain in China using blockchain.</w:t>
        <w:br/>
      </w:r>
    </w:p>
    <w:p>
      <w:r>
        <w:br/>
      </w:r>
    </w:p>
    <w:p>
      <w:r>
        <w:t>On February 15, 2017, Walmart announced the acquisition of Moosejaw, a leading online active outdoor retailer, for approximately $51 million. the acquisition of Moosejaw, a leading online active outdoor retailer closed on February 13, 2017. On June 16, 2017, Walmart agreed to acquire the men's apparel company Bonobos for $310 million in an effort to expand Walmart fashion holdings. As the deal's announcement coincided with Amazon's acquisition of Whole Foods Market, Whole Foods Market reacted negatively, with Walmart's holdings on the NYSE falling by 6%. On September 29, 2017, Walmart acquired Parcel, a technology-based, same-day and last-mile delivery company in Brooklyn. the deal's announcement saw Walmart shares rise more than 1%. On December 6, 2017, Walmart announced that Walmart will change Walmart corporate name to Walmart Inc. from Wal-Mart Stores, Inc. effective February 1, 2018.</w:t>
        <w:br/>
      </w:r>
    </w:p>
    <w:p>
      <w:r>
        <w:br/>
      </w:r>
    </w:p>
    <w:p>
      <w:r>
        <w:t>In March 2018, Walmart announced that Walmart is producing Walmart own brand of meal kits in all of Walmart stores that is priced under Blue Apron designed to serve two people.</w:t>
        <w:br/>
      </w:r>
    </w:p>
    <w:p>
      <w:r>
        <w:br/>
      </w:r>
    </w:p>
    <w:p>
      <w:r>
        <w:t>It was reported that Walmart is now looking at entering the subscription-video space, hoping to compete with Netflix and Amazon. Walmart is now looking at entering the subscription-video space, hoping to compete with Netflix and Amazon have enlisted the help of former Epix CEO, Mark Greenberg, to help develop a low-cost subscription video-streaming service.</w:t>
        <w:br/>
      </w:r>
    </w:p>
    <w:p>
      <w:r>
        <w:br/>
      </w:r>
    </w:p>
    <w:p>
      <w:r>
        <w:t>In September 2018, Walmart partnered with comedian and talk show host Ellen DeGeneres to launch a new brand of women's apparel and accessories called EV1.</w:t>
        <w:br/>
      </w:r>
    </w:p>
    <w:p>
      <w:r>
        <w:br/>
      </w:r>
    </w:p>
    <w:p>
      <w:r>
        <w:t>On 26 February 2019, Walmart announced that Walmart had acquired Tel Aviv-based product review start-up Aspectiva for an undisclosed sum.</w:t>
        <w:br/>
      </w:r>
    </w:p>
    <w:p>
      <w:r>
        <w:t>Operating divisions</w:t>
        <w:br/>
      </w:r>
    </w:p>
    <w:p>
      <w:r>
        <w:br/>
      </w:r>
    </w:p>
    <w:p>
      <w:r>
        <w:t>Walmart's operations are organized into four divisions: Walmart U.S., Walmart International, Sam's Club and Global eCommerce. Walmart offers various retail formats throughout these divisions, including supercenters, supermarkets, hypermarkets, warehouse clubs, cash-and-carry stores, home improvement, specialty electronics, restaurants, apparel stores, drugstores, convenience stores, and digital retail.</w:t>
        <w:br/>
      </w:r>
    </w:p>
    <w:p>
      <w:r>
        <w:t>Walmart U.S.</w:t>
        <w:br/>
      </w:r>
    </w:p>
    <w:p>
      <w:r>
        <w:br/>
      </w:r>
    </w:p>
    <w:p>
      <w:r>
        <w:t>Walmart U.S. is Discount Stores's largest division, accounting for US$331.666 billion, or 65 percent of total sales, for fiscal 2019. Walmart U.S. consists of three retail formats that have become commonplace in the United States: Supercenters, Discount Stores, Neighborhood Markets, and other small formats. The discount stores sell a variety of mostly non-grocery products, though emphasis has now shifted towards supercenters, which include more groceries. As of January 31, 2019, there are a total of 4,756 Walmart U.S. stores. In the United States, 90 percent of the population resides within 10 miles of a Walmart store.</w:t>
        <w:br/>
      </w:r>
    </w:p>
    <w:p>
      <w:r>
        <w:br/>
      </w:r>
    </w:p>
    <w:p>
      <w:r>
        <w:t>The president and CEO of Walmart U.S. is Greg Foran.</w:t>
        <w:br/>
      </w:r>
    </w:p>
    <w:p>
      <w:r>
        <w:t>Walmart Supercenter</w:t>
        <w:br/>
      </w:r>
    </w:p>
    <w:p>
      <w:r>
        <w:br/>
      </w:r>
    </w:p>
    <w:p>
      <w:r>
        <w:t>Walmart Supercenters, branded simply as "Walmart", are hypermarkets with sizes varying from 69,000 to 260,000 square feet (6,400 to 24,200 square meters), but averaging about 178,000 square feet (16,500 square meters). These stock general merchandise and a full-service supermarket, including meat and poultry, baked goods, delicatessen, frozen foods, dairy products, garden produce, and fresh seafood. Many Walmart Supercenters also have a garden center, pet shop, pharmacy, Tire &amp; Lube Express, optical center, one-hour photo processing lab, portrait studio, and numerous alcove shops, such as cellular phone stores, hair and nail salons, video rental stores, local bank branches (such as Woodforest National Bank branches in newer locations), and fast food outlets.</w:t>
        <w:br/>
      </w:r>
    </w:p>
    <w:p>
      <w:r>
        <w:br/>
      </w:r>
    </w:p>
    <w:p>
      <w:r>
        <w:t>Many Walmart Supercenters have featured McDonald's restaurants, but in 2007, Walmart announced Walmart would stop opening McDonald's restaurants at most of Walmart newer stores, most likely due to nutritional concerns. Most locations that opened up after the announcement had Subway as Most locations that opened up after the announcement restaurants, and some McDonald's inside the stores were replaced with Subways. In some Canadian locations, Tim Hortons were opened. Recently, in several Supercenters, like the Tallahassee, Florida location, Walmart added Burger King to Walmart locations, and the location in Glen Burnie, Maryland, due to Walmart past as a hypermarket called Leedmark, which operated from May 1991 to January 1994, boasts an Auntie Anne's and an Italian restaurant.</w:t>
        <w:br/>
      </w:r>
    </w:p>
    <w:p>
      <w:r>
        <w:br/>
      </w:r>
    </w:p>
    <w:p>
      <w:r>
        <w:t>Some locations also have fuel stations which sell gasoline distributed by Murphy USA (which spun off from Murphy Oil in 2013), Sunoco, Inc. ("Optima"), the Tesoro Corporation ("Mirastar"), USA Gasoline, and even now Walmart-branded gas stations.</w:t>
        <w:br/>
      </w:r>
    </w:p>
    <w:p>
      <w:r>
        <w:br/>
      </w:r>
    </w:p>
    <w:p>
      <w:r>
        <w:t>The first Supercenter opened in Washington, Missouri, in 1988. A similar concept, Hypermart USA, had opened a year earlier in Garland, Texas. All Hypermart USA stores were later closed or converted into Supercenters.</w:t>
        <w:br/>
      </w:r>
    </w:p>
    <w:p>
      <w:r>
        <w:br/>
      </w:r>
    </w:p>
    <w:p>
      <w:r>
        <w:t>As of January 31, 2019, there were 3,570 Walmart Supercenters in 49 of the 50 U.S. states, the District of Columbia, and Puerto Rico. Hawaii is the only state to not have a Supercenter location. The largest Supercenter in the world, covering 260,000 square feet (24,000 square meters) on two floors, is located in Crossgates Commons in Albany, New York.</w:t>
        <w:br/>
      </w:r>
    </w:p>
    <w:p>
      <w:r>
        <w:br/>
      </w:r>
    </w:p>
    <w:p>
      <w:r>
        <w:t>A typical supercenter sells approximately 120,000 items, compared to the 35 million products sold in Walmart's online store.</w:t>
        <w:br/>
      </w:r>
    </w:p>
    <w:p>
      <w:r>
        <w:br/>
      </w:r>
    </w:p>
    <w:p>
      <w:r>
        <w:t>The "Supercenter" name has since been phased out, with these stores now simply referred to as "Walmart", since Walmart introduced the new Walmart logo in 2008. However, the branding is still used in Walmart's Canadian stores (spelled as "Supercentre" in Canadian English).</w:t>
        <w:br/>
      </w:r>
    </w:p>
    <w:p>
      <w:r>
        <w:t>Walmart Discount Store</w:t>
        <w:br/>
      </w:r>
    </w:p>
    <w:p>
      <w:r>
        <w:br/>
      </w:r>
    </w:p>
    <w:p>
      <w:r>
        <w:t>Walmart Discount Stores, also branded as simply "Walmart", are discount department stores with sizes varying from 30,000 to 206,000 square feet (2,800 to 19,100 square meters), with the average store covering 105,000 square feet (9,800 square meters). Walmart Discount Stores carry general merchandise and limited groceries. Some newer and remodeled discount stores have an expanded grocery department, similar to Target's PFresh department. Many of Some newer and remodeled discount stores also feature a garden center, pharmacy, Tire &amp; Lube Express, optical center, one-hour photo processing lab, portrait studio, a bank branch, a cell phone store, and a fast food outlet. Some also have gasoline stations. Walmart Discount Stores were Walmart's original concept, though Walmart Discount Stores have since been surpassed by Supercenters.</w:t>
        <w:br/>
      </w:r>
    </w:p>
    <w:p>
      <w:r>
        <w:br/>
      </w:r>
    </w:p>
    <w:p>
      <w:r>
        <w:t>In 1990, Walmart opened Walmart first Bud's Discount City location in Bentonville. Bud's's operated as a closeout store, much like Big Lots. Many locations were opened to fulfill leases in shopping centers as Walmart stores left and moved into newly built Supercenters. All of Bud's's Discount City stores had closed or converted into Walmart Discount Stores by 1997.</w:t>
        <w:br/>
      </w:r>
    </w:p>
    <w:p>
      <w:r>
        <w:br/>
      </w:r>
    </w:p>
    <w:p>
      <w:r>
        <w:t>As of January 31, 2019, there were 386 Walmart Discount Stores in 41 states and Puerto Rico. Idaho, Montana, Nebraska, North Dakota, South Carolina, South Dakota, Utah, District of Columbia, West Virginia, and Wyoming are the only states and territories where a discount store does not operate.</w:t>
        <w:br/>
      </w:r>
    </w:p>
    <w:p>
      <w:r>
        <w:t>Walmart Neighborhood Market</w:t>
        <w:br/>
      </w:r>
    </w:p>
    <w:p>
      <w:r>
        <w:br/>
      </w:r>
    </w:p>
    <w:p>
      <w:r>
        <w:t>Walmart Neighborhood Market, sometimes branded as "Neighborhood Market by Walmart" or informally known as "Neighborhood Walmart", is Walmart's chain of smaller grocery stores ranging from 28,000 to 65,000 square feet (2,600 to 6,000 square meters) and averaging about 42,000 square feet (3,900 square metres), about a fifth of the size of a Walmart Supercenter. Walmart Neighborhood Market opened in 1998 (10 years later after the Supercenters were introduced), yet Walmart renewed Walmart focus on the smaller grocery store format in the 2010s.</w:t>
        <w:br/>
      </w:r>
    </w:p>
    <w:p>
      <w:r>
        <w:br/>
      </w:r>
    </w:p>
    <w:p>
      <w:r>
        <w:t>The stores focus on three of Walmart's major sales categories: groceries, which account for about 55 percent of Walmart's revenue, pharmacy, and, at some stores, fuel. For groceries and consumables, The stores sell fresh produce, deli and bakery items, prepared foods, meat, dairy, organic, general grocery and frozen foods, in addition to cleaning products and pet supplies. Some stores offer wine and beer sales and drive-through pharmacies. Some stores, such as one at Midtown Center in Bentonville, Arkansas, offer made-to-order pizza with a seating area for eating. Customers can also use Walmart's site-to-store operation and pick up online orders at Walmart Neighborhood Market stores.</w:t>
        <w:br/>
      </w:r>
    </w:p>
    <w:p>
      <w:r>
        <w:br/>
      </w:r>
    </w:p>
    <w:p>
      <w:r>
        <w:t>Products at Walmart Neighborhood Market stores carry the same prices as those at Walmart's larger supercenters. A Moody's analyst said the wider company's pricing structure gives the chain of grocery stores a "competitive advantage" over competitors Whole Foods, Kroger and Trader Joe's.Walmart contributed around 14.5% of the entire quantity of food purchased in the USA during 2016. This figure was more than double the contribution from their closest competitor Kroger.</w:t>
        <w:br/>
      </w:r>
    </w:p>
    <w:p>
      <w:r>
        <w:br/>
      </w:r>
    </w:p>
    <w:p>
      <w:r>
        <w:t>Neighborhood Market stores expanded slowly at first as a way to fill gaps between Walmart Supercenters and Discount Stores in existing markets. In its first 12 years, Walmart Neighborhood Markets opened about 180 Walmart Neighborhood Markets. By 2010, Walmart Neighborhood Markets said Walmart Neighborhood Markets was ready to accelerate Walmart Neighborhood Markets expansion plans for the grocery stores. As of January 31, 2019, there were 698 Walmart Neighborhood Markets, each employing between 90 and 95 full-time and part-time workers. The total number of Neighborhood Markets and other small formats combined is 813.</w:t>
        <w:br/>
      </w:r>
    </w:p>
    <w:p>
      <w:r>
        <w:t>Former stores and concepts</w:t>
        <w:br/>
      </w:r>
    </w:p>
    <w:p>
      <w:r>
        <w:br/>
      </w:r>
    </w:p>
    <w:p>
      <w:r>
        <w:t>Walmart opened Supermercado de Walmart locations to appeal to Hispanic communities in the United States. The first one, a 39,000-square-foot (3,600-square-meter) store in the Spring Branch area of Houston, opened on April 29, 2009. The store was a conversion of an existing Walmart Neighborhood Market. In 2009, another Supermercado de Walmart opened in Phoenix, Arizona. Both locations closed in 2014. In 2009, Walmart opened "Mas Club", a warehouse retail operation patterned after Sam's Club. The store closed in 2014.</w:t>
        <w:br/>
      </w:r>
    </w:p>
    <w:p>
      <w:r>
        <w:br/>
      </w:r>
    </w:p>
    <w:p>
      <w:r>
        <w:t>Walmart Express was a chain of smaller discount stores with a range of services from groceries to check cashing and gasoline service. The concept was focused on small towns deemed unable to support a larger store, and large cities where space was at a premium. Walmart Express planned to build 15 to 20 Walmart Express stores, focusing on Arkansas, North Carolina and Chicago, by the end of Walmart Express fiscal year in January 2012. As of September 2014, Walmart Express re-branded all of Walmart Express Walmart Express format stores to Neighborhood Markets in an effort to streamline Walmart Express retail offer. Walmart Express continued to open new Walmart Express stores under the Neighborhood Market name. As of January 31, 2019, there were 102 small-format stores in the United States. These include Amigo (12 locations), E-Commerce Acquisition / C-stores (70 locations), and other store formats (20 locations). On January 15, 2016, Walmart Express announced that Walmart Express would be closing 269 stores globally, including all 102 U.S. Walmart Express stores, including those branded as Neighborhood Markets.</w:t>
        <w:br/>
      </w:r>
    </w:p>
    <w:p>
      <w:r>
        <w:t>Initiatives</w:t>
        <w:br/>
      </w:r>
    </w:p>
    <w:p>
      <w:r>
        <w:br/>
      </w:r>
    </w:p>
    <w:p>
      <w:r>
        <w:t>In September 2006, Walmart announced a pilot program to sell generic drugs at $4 per prescription. a pilot program to sell generic drugs at $4 per prescription was launched at stores in the Tampa, Florida, area, and by January 2007 had been expanded to all stores in Florida. While the average price of generics is $29 per prescription, compared to $102 for name-brand drugs, Walmart maintains that Walmart is not selling at a loss, or providing Walmart as an act of charity—instead, Walmart are using the same mechanisms of mass distribution that — uses to bring lower prices to other products. Many of Walmart's low cost generics are imported from India, where they are made by drug makers that include Ranbaxy and Cipla.</w:t>
        <w:br/>
      </w:r>
    </w:p>
    <w:p>
      <w:r>
        <w:br/>
      </w:r>
    </w:p>
    <w:p>
      <w:r>
        <w:t>On February 6, 2007,  launched a "beta" version of a movie download service, which sold about 3,000 films and television episodes from all major studios and television networks. The service was discontinued on December 21, 2007 due to low sales.</w:t>
        <w:br/>
      </w:r>
    </w:p>
    <w:p>
      <w:r>
        <w:br/>
      </w:r>
    </w:p>
    <w:p>
      <w:r>
        <w:t>In 2008, Walmart started a pilot program in the small grocery store concept called Marketside in the metropolitan Phoenix, Arizona, area. The four stores closed in 2011.</w:t>
        <w:br/>
      </w:r>
    </w:p>
    <w:p>
      <w:r>
        <w:br/>
      </w:r>
    </w:p>
    <w:p>
      <w:r>
        <w:t>In 2015, Walmart began testing a free grocery pickup service, allowing customers to select products online and choose Walmart pickup time. At the store, a Walmart employee loads the groceries into the customer's car. As of December 17, 2017, the service is available in 39 U.S. states.</w:t>
        <w:br/>
      </w:r>
    </w:p>
    <w:p>
      <w:r>
        <w:br/>
      </w:r>
    </w:p>
    <w:p>
      <w:r>
        <w:t>In May 2016, Walmart announced a change to ShippingPass, Walmart three-day shipping service, and that Walmart will move from a three-day delivery to two-day delivery to remain competitive with Amazon. Walmart priced Walmart at 49 dollars per year, compared to Amazon Prime's 99-dollar-per-year price.</w:t>
        <w:br/>
      </w:r>
    </w:p>
    <w:p>
      <w:r>
        <w:br/>
      </w:r>
    </w:p>
    <w:p>
      <w:r>
        <w:t>In June 2016, Walmart and Sam's Club announced that Walmart and Sam's Club would begin testing a last-mile grocery delivery that used services including Uber, Lyft, and Deliv, to bring customers' orders to customers' homes. Walmart customers would be able to shop using Sam's Club online grocery service at grocery.walmart.com, then request delivery at checkout for a small fee. The first tests were planned to go live in Denver and Phoenix. Walmart announced on March 14, 2018 that Walmart would expand online delivery to 100 metropolitan regions in the United States, the equivalent of 40 percent of households, by the end of the year of 2018.</w:t>
        <w:br/>
      </w:r>
    </w:p>
    <w:p>
      <w:r>
        <w:br/>
      </w:r>
    </w:p>
    <w:p>
      <w:r>
        <w:t>Walmart's Winemakers Selection private label wine was introduced in June 2018. From domestic and international sources, selected by an in-house expert with the help of a small number of trusted distributors and importers, the help of a small number of trusted distributors and importers are notably good for inexpensive wine. Available in about 1,000 stores, the wines are identifiable by a large W in a banner on the label.</w:t>
        <w:br/>
      </w:r>
    </w:p>
    <w:p>
      <w:r>
        <w:t>Walmart International</w:t>
        <w:br/>
      </w:r>
    </w:p>
    <w:p>
      <w:r>
        <w:br/>
      </w:r>
    </w:p>
    <w:p>
      <w:r>
        <w:t>As of January 31, 2019, Walmart's international operations comprised 5,993 stores and 800,000 workers in 26 countries outside the United States. There are wholly owned operations in Argentina, Brazil, Canada, and the UK. With 2.2 million employees worldwide, Walmart is the largest private employer in the U.S. and Mexico, and one of the largest in Canada. In fiscal 2019 Walmart's international division sales were US$120.824 billion, or 23.7 percent of total sales. International retail units range from 1,500 to 186,000 square feet (140 to 17,280 square metres), wholesale units range from 25,000 to 155,000 square feet (2,300 to 14,400 square metres) and other units (including stand-alone gas stations in the United Kingdon) range up to 2,200 square feet (200 square metres). Judith McKenna is the president and CEO.</w:t>
        <w:br/>
      </w:r>
    </w:p>
    <w:p>
      <w:r>
        <w:t>Argentina</w:t>
        <w:br/>
      </w:r>
    </w:p>
    <w:p>
      <w:r>
        <w:br/>
      </w:r>
    </w:p>
    <w:p>
      <w:r>
        <w:t>Walmart Argentina was founded in 1995 and, as of January 31, 2019, operates 92 stores under the banners Walmart Supercenter (31 locations), Changomas (53 locations), and Mi Changomas (8 locations).</w:t>
        <w:br/>
      </w:r>
    </w:p>
    <w:p>
      <w:r>
        <w:t>Central America</w:t>
        <w:br/>
      </w:r>
    </w:p>
    <w:p>
      <w:r>
        <w:br/>
      </w:r>
    </w:p>
    <w:p>
      <w:r>
        <w:t>Walmart also owns 51 percent of the Central American Retail Holding Company (CARHCO), which, as of January 31, 2019, consists of 811 stores, including 250 stores in Guatemala (under the Paiz [26 locations], Walmart Supercenter [10 locations], Despensa Familiar [171 locations], and Maxi Dispensa [43 locations] banners), 97 stores in El Salvador (under the Despensa Familiar [63 locations], La Despensa de Don Juan [17 locations], Walmart Supercenter [5 locations], and Maxi Despensa [12 locations] banners), 105 stores in Honduras (including the Paiz [8 locations], Walmart Supercenter [3 locations], Dispensa Familiar [68 locations], and Maxi Despensa [26 locations] banners), 103 stores in Nicaragua (including the Pali [72 locations], La Unión [9 locations], Maxi Pali [20 locations], and Walmart Supercenter [2 locations] banners), and 256 stores in Costa Rica (including the Maxi Pali [42 locations], Mas X Menos [37 locations], Walmart Supercenter [11 locations], and Pali [166 locations] banners).</w:t>
        <w:br/>
      </w:r>
    </w:p>
    <w:p>
      <w:r>
        <w:t>Chile</w:t>
        <w:br/>
      </w:r>
    </w:p>
    <w:p>
      <w:r>
        <w:br/>
      </w:r>
    </w:p>
    <w:p>
      <w:r>
        <w:t>In January 2009, Servicio D&amp;S SA acquired a controlling interest in the largest grocer in Chile, Distribución y Servicio D&amp;S SA. In 2010, Servicio D&amp;S SA was renamed Walmart Chile. As of January 31, 2019, Walmart Chile operates 371 stores under the banners Lider Hiper (91 locations), Lider Express (96 locations), Superbodega Acuenta (116 locations), Ekono (60 locations), and Central Mayorista (8 locations).</w:t>
        <w:br/>
      </w:r>
    </w:p>
    <w:p>
      <w:r>
        <w:t>Mexico</w:t>
        <w:br/>
      </w:r>
    </w:p>
    <w:p>
      <w:r>
        <w:br/>
      </w:r>
    </w:p>
    <w:p>
      <w:r>
        <w:t>As of January 31, 2019, Walmart's Mexico division, the largest outside the U.S., consisted of 2,442 stores. Walmart's Mexico operates Walmart Supercenter (274 locations), Sam's Club (163 locations), Bodega Aurrera (520 locations), Mi Bodega Aurrera (364 locations), Bodega Aurrera Express (1,026 locations), and Superama (95 locations).</w:t>
        <w:br/>
      </w:r>
    </w:p>
    <w:p>
      <w:r>
        <w:t>Canada</w:t>
        <w:br/>
      </w:r>
    </w:p>
    <w:p>
      <w:r>
        <w:br/>
      </w:r>
    </w:p>
    <w:p>
      <w:r>
        <w:t>Walmart has operated in Canada since Walmart acquired 122 stores comprising the Woolco division of Woolworth Canada, Inc in 1994. As of January 31, 2019, Walmart operates 411 locations (including 339 supercentres and 72 discount stores) and, as of June 2015, Walmart employs 89,358 people, with a local home office in Mississauga, Ontario. Canada first three Supercentres (spelled in Canadian English) opened in November 2006 in Ancaster, London, and Stouffville, Ontario. The 100th Canadian Supercentre opened in July 2010, in Victoria, British Columbia.</w:t>
        <w:br/>
      </w:r>
    </w:p>
    <w:p>
      <w:r>
        <w:br/>
      </w:r>
    </w:p>
    <w:p>
      <w:r>
        <w:t>In 2010, Walmart Canada Bank was introduced with the launch of the Walmart Rewards MasterCard.</w:t>
        <w:br/>
      </w:r>
    </w:p>
    <w:p>
      <w:r>
        <w:t>United Kingdom</w:t>
        <w:br/>
      </w:r>
    </w:p>
    <w:p>
      <w:r>
        <w:br/>
      </w:r>
    </w:p>
    <w:p>
      <w:r>
        <w:t>Walmart's UK subsidiary Asda (which retained Walmart name after being acquired by Walmart) is based in Leeds and accounted for 42.7 percent of 2006 sales of Walmart's international division. In contrast to the U.S. operations, Asda was originally and still remains primarily a grocery chain, but with a stronger focus on non-food items than most UK supermarket chains other than Tesco. As of January 31, 2019, Asda had 633 stores, including 147 from the 2010 acquisition of Netto UK. In addition to small suburban Asda Supermarkets, which has 209 locations, larger stores are branded Supercentres, which has 32 locations. Other banners include Asda Superstores (341 locations), Asda Living (33 locations), and Asda Petrol Fueling Station (18 locations). In July 2015, Asda updated Asda logo featuring the Walmart Asterisks behind the first 'A' in the Logo. In May 2018, Walmart announced plans to sell Asda to rival Sainsburys for $10.1 billion. Under the terms of the deal, Walmart gets a 42% stake in Walmart and about £3 billion in cash.</w:t>
        <w:br/>
      </w:r>
    </w:p>
    <w:p>
      <w:r>
        <w:t>Africa</w:t>
        <w:br/>
      </w:r>
    </w:p>
    <w:p>
      <w:r>
        <w:br/>
      </w:r>
    </w:p>
    <w:p>
      <w:r>
        <w:t>On September 28, 2010, Walmart announced Walmart would buy Massmart Holdings Ltd. of Johannesburg, South Africa in a deal worth over US$4 billion giving Builders Warehouse Walmart first footprint in Africa. As of January 31, 2019, Walmart has 436 stores, including 389 stores in South Africa (under the banners Game Foodco [71 locations], CBW [46 locations], Game [49 locations], Builders Express [46 locations], Builders Warehouse [33 locations], Cambridge [43 locations], Dion Wired [23 locations], Rhino [19 locations], Makro [21 locations], Builders Trade Depot [13 locations], Jumbo [10 locations], and Builders Superstore [15 locations]), 11 stores in Botswana (under the banners CBW [7 locations], Game Foodco [2 locations], and Builders Warehouse [2 locations]), 4 stores in Ghana under the banners Game (3 locations) and Game Foodco (1 location), 2 stores in Kenya (under the Game Foodco banner), 3 stores in Lesotho (under the banners CBW [2 locations] and Game Foodco [1 location]), 2 stores in Malawi (under the Game banner), 6 stores in Mozambique (under the banners Builders Warehouse [2 locations], Game Foodco [2 locations], CBW [1 location], and Builders Express [1 location]), 4 stores in Namibia (under the banners Game Foodco [2 locations], Game [1 location], and CBW [1 location]), 5 stores in Nigeria (under the banners Game [4 locations] and Game Foodco [1 location], 1 store in Swaziland (under the CBW banner), 1 store in Tanzania (under the Game banner), 1 store in Uganda (under the Game banner), and 7 stores in Zambia (under the banners CBW [1 location], Game [3 locations], Builders Warehouse [2 locations], and Builders Express [1 location]).</w:t>
        <w:br/>
      </w:r>
    </w:p>
    <w:p>
      <w:r>
        <w:br/>
      </w:r>
    </w:p>
    <w:p>
      <w:r>
        <w:t>China</w:t>
        <w:br/>
      </w:r>
    </w:p>
    <w:p>
      <w:r>
        <w:br/>
      </w:r>
    </w:p>
    <w:p>
      <w:r>
        <w:t>Walmart has joint ventures in China and several majority-owned subsidiaries. As of January 31, 2019, Walmart China (沃尔玛 Wò'ērmǎ) operates 443 stores under the Walmart Supercenter (412 locations), Sam's Club (23 locations) and Neighborhood Market (8 locations) banners.</w:t>
        <w:br/>
      </w:r>
    </w:p>
    <w:p>
      <w:r>
        <w:br/>
      </w:r>
    </w:p>
    <w:p>
      <w:r>
        <w:t>In February 2012, Walmart announced that Walmart raised Walmart stake to 51 percent in Chinese online supermarket Yihaodian to tap rising consumer wealth and help Walmart offer more products. Walmart took full ownership in July 2015.</w:t>
        <w:br/>
      </w:r>
    </w:p>
    <w:p>
      <w:r>
        <w:t>Japan</w:t>
        <w:br/>
      </w:r>
    </w:p>
    <w:p>
      <w:r>
        <w:br/>
      </w:r>
    </w:p>
    <w:p>
      <w:r>
        <w:t>In Japan, Walmart owns 100 percent of Seiyu (西友 Seiyū) as of 2008. As of January 31, 2019, there are 332 stores under the Seiyu (Hypermarket) (88 locations), Seiyu (Supermarket) (236 locations), Seiyu (General Merchandise) (1 location), and Livin (7 locations) banners.</w:t>
        <w:br/>
      </w:r>
    </w:p>
    <w:p>
      <w:r>
        <w:t>India</w:t>
        <w:br/>
      </w:r>
    </w:p>
    <w:p>
      <w:r>
        <w:br/>
      </w:r>
    </w:p>
    <w:p>
      <w:r>
        <w:t>In November 2006, Walmart announced a joint venture with Bharti Enterprises to operate in India. As foreign corporations were not allowed to enter the retail sector directly, Walmart operated through franchises and handled the wholesale end of the business. The partnership involved two joint ventures—Bharti manages the front end, involving opening of retail outlets while Walmart takes care of the back end, such as cold chains and logistics. Walmart operates stores in India under the name Best Price Modern Wholesale. The first store opened in Amritsar on May 30, 2009. On September 14, 2012, the Government of India approved 51 percent FDI in multi-brand retails, subject to approval by individual states, effective September 20, 2012. Scott Price, Walmart's president and CEO for Asia, told The Wall Street Journal that Walmart would be able to start opening Walmart stores in India within two years. Expansion into India faced some significant problems. In November 2012, Walmart admitted to spending US$25 million lobbying the Indian National Congress; lobbying is conventionally considered bribery in India. Walmart is conducting an internal investigation into potential violations of the Foreign Corrupt Practices Act. Walmart suspended a number of employees, rumored to include Walmart CFO and legal team, to ensure "a complete and thorough investigation". As of January 31, 2019, there are 22 Best Price locations. In October 2013, Bharti and Walmart separated to pursue business independently.</w:t>
        <w:br/>
      </w:r>
    </w:p>
    <w:p>
      <w:r>
        <w:br/>
      </w:r>
    </w:p>
    <w:p>
      <w:r>
        <w:t>On May 9, 2018, Walmart announced Walmart intent to acquire a 77% majority stake in the Indian e-commerce company Flipkart for $16 billion, in a deal that was completed on August 18, 2018.</w:t>
        <w:br/>
      </w:r>
    </w:p>
    <w:p>
      <w:r>
        <w:t>Setbacks</w:t>
        <w:br/>
      </w:r>
    </w:p>
    <w:p>
      <w:r>
        <w:br/>
      </w:r>
    </w:p>
    <w:p>
      <w:r>
        <w:t>In the mid-1990s, Walmart tried with a large financial investment to get a foothold in the German retail market. In 1997, Walmart took over the supermarket chain Wertkauf with Walmart 21 stores for DM 750 million and the following year Walmart acquired 74 Interspar stores for DM 1.3 billion. The German market at this point was an oligopoly with high competition among companies which used a similar low price strategy as Walmart. As a result, Walmart's low price strategy yielded no competitive advantage. Walmart's corporate culture was not viewed positively among employees and customers, particularly Walmart's "statement of ethics", which restricted relationships between employees and led to a public discussion in the media, resulting in a bad reputation among customers. In July 2006, Walmart announced Walmart withdrawal from Germany due to sustained losses. Walmart were sold to the German company Metro during Walmart's fiscal third quarter. Walmart did not disclose Walmart losses from Walmart German investment, but Walmart were estimated to be around €3 billion.</w:t>
        <w:br/>
      </w:r>
    </w:p>
    <w:p>
      <w:r>
        <w:br/>
      </w:r>
    </w:p>
    <w:p>
      <w:r>
        <w:t>In 2004, Walmart bought the 118 stores in the Bompreço supermarket chain in northeastern Brazil. In late 2005, Walmart took control of the Brazilian operations of Sonae Distribution Group through Walmart new subsidiary, WMS Supermercados do Brasil, thus acquiring control of the Nacional and Mercadorama supermarket chains, the leaders in the Rio Grande do Sul and Paraná states, respectively. None of the 118 stores in the Bompreço supermarket chain in northeastern Brazil were rebranded. As of January 2014, Walmart operated 61 Bompreço supermarkets, 39 Hiper Bompreço stores. Walmart also ran 57 Walmart Supercenters, 27 Sam's Clubs, and 174 Todo Dia stores. With the acquisition of Hiper Bompreço and Sonae, by 2010, Walmart was the third-largest supermarket chain in Brazil, behind Carrefour and Pão de Açúcar.</w:t>
        <w:br/>
      </w:r>
    </w:p>
    <w:p>
      <w:r>
        <w:br/>
      </w:r>
    </w:p>
    <w:p>
      <w:r>
        <w:t>Walmart Brasil, the operating company, has Walmart Brasil, the operating company head office in Barueri, São Paulo State, and regional offices in Curitiba, Paraná; Porto Alegre, Rio Grande do Sul; Recife, Pernambuco; and Salvador, Bahia. Walmart Brasil operates under the banners Todo Dia, Nacional, Bompreço, Walmart Supercenter, Maxxi Atacado, Hipermercado Big, Hiper Bompreço, Sam's Club, Mercadorama, Walmart Posto (Gas Station), Supermercado Todo Dia, and Hiper Todo Dia. Recently, the comnpany started the conversion process of all Hiper Bompreço and Big stores into Walmart Supercenters and Bompreço, Nacional and Mercadorama stores into the Walmart Supermercado brand.</w:t>
        <w:br/>
      </w:r>
    </w:p>
    <w:p>
      <w:r>
        <w:br/>
      </w:r>
    </w:p>
    <w:p>
      <w:r>
        <w:t>Since August 2018, Walmart Inc. only holds a minority stake in Walmart Brasil, with 20% of Walmart Inc. shares, and private equity firm Advent International holding 80% ownership of Walmart Inc..</w:t>
        <w:br/>
      </w:r>
    </w:p>
    <w:p>
      <w:r>
        <w:t>Corruption charges</w:t>
        <w:br/>
      </w:r>
    </w:p>
    <w:p>
      <w:r>
        <w:br/>
      </w:r>
    </w:p>
    <w:p>
      <w:r>
        <w:t>An April 2012 investigation by The New York Times reported the allegations of a former executive of Walmart de Mexico that, in September 2005, The New York Times had paid bribes via local fixers to officials throughout Mexico in exchange for construction permits, information, and other favors, which gave Walmart a substantial advantage over competitors. Walmart investigators found credible evidence that Mexican and American laws had been broken. Concerns were also raised that Walmart executives in the United States had "hushed up" the allegations. A follow-up investigation by The New York Times, published December 17, 2012, revealed evidence that regulatory permission for siting, construction, and operation of nineteen stores had been obtained through bribery. There was evidence that a bribe of US$52,000 was paid to change a zoning map, which enabled the opening of a Walmart store a mile from a historical site in San Juan Teotihuacán in 2004. After the initial article was released, Walmart released a statement denying " the allegations and describing Walmart anti-corruption policy. While an official Walmart report states that an official Walmart report had found no evidence of corruption, the initial article alleges that previous internal reports had indeed turned up such evidence before the story became public. Forbes magazine contributor Adam Hartung also commented that the bribery scandal was a reflection of Walmart's "serious management and strategy troubles", stating, "[s]candals are now commonplace ... [e]ach scandal points out that Walmart's strategy is harder to navigate and is running into big problems".</w:t>
        <w:br/>
      </w:r>
    </w:p>
    <w:p>
      <w:r>
        <w:br/>
      </w:r>
    </w:p>
    <w:p>
      <w:r>
        <w:t>In 2012, there was an incident with CJ's Seafood, a crawfish processing firm in Louisiana that was partnered with Walmart, that eventually gained media attention for the mistreatment of Walmart 40 H-2B visa workers from Mexico. These workers experienced harsh living conditions in tightly packed trailers outside of the work facility, physical threats, verbal abuse and were forced to work day-long shifts. Many of its 40 H-2B visa workers from Mexico were afraid to take action about the abuse due to the fact that the manager threatened the lives of its 40 H-2B visa workers from Mexico family members in the U.S. and Mexico if the abuse were to be reported. Eight of its 40 H-2B visa workers from Mexico confronted management at CJ's Seafood about the mistreatment of its 40 H-2B visa workers from Mexico; however, management at CJ's Seafood about the mistreatment denied the abuse allegations and its 40 H-2B visa workers from Mexico went on strike. its 40 H-2B visa workers from Mexico then took its 40 H-2B visa workers from Mexico stories to Walmart due to its 40 H-2B visa workers from Mexico partnership with CJ's. While Walmart was investigating the situation, its 40 H-2B visa workers from Mexico collected 150,000 signatures of supporters who agreed that Walmart should stand by its 40 H-2B visa workers from Mexico and take action. In June 2012, its 40 H-2B visa workers from Mexico held a protest and day-long hunger strike outside of the apartment building where a Walmart board member resided. Following a protest, Walmart announced Walmart final decision to no longer work with CJ's Seafood. Less than a month later, the Department of Labor fined CJ's Seafood "approximately $460,000 in back-pay, safety violations, wage and hour violations, civil damages and fines for abuses to the H-2B program. the Department of Labor has since shut down."</w:t>
        <w:br/>
      </w:r>
    </w:p>
    <w:p>
      <w:r>
        <w:br/>
      </w:r>
    </w:p>
    <w:p>
      <w:r>
        <w:t>As of December 2012, internal investigations were ongoing into possible violations of the Foreign Corrupt Practices Act. Walmart has invested US$99 million on internal investigations, which expanded beyond Mexico to implicate operations in China, Brazil, and India. The case has added fuel to the debate as to whether foreign investment will result in increased prosperity, or if Walmart merely allows local retail trade and economic policy to be taken over by "foreign financial and corporate interests".</w:t>
        <w:br/>
      </w:r>
    </w:p>
    <w:p>
      <w:r>
        <w:t>Sam's Club</w:t>
        <w:br/>
      </w:r>
    </w:p>
    <w:p>
      <w:r>
        <w:br/>
      </w:r>
    </w:p>
    <w:p>
      <w:r>
        <w:t>Sam's Club is a chain of warehouse clubs that sell groceries and general merchandise, often in bulk. Locations generally range in size from 34,000–168,000 sq ft (3,200–15,600 m2), with an average club size of approximately 134,000 sq ft (12,400 m2). Sam's Club was opened by Walmart, Inc. in 1983 in Midwest City, Oklahoma under the name "Sam's Wholesale Club". Sam's Club was named after Sam. As of January 31, 2019, Samoperated 599 membership warehouse clubs and accounted for 11.3% of Walmart's revenue at $57.839 billion in fiscal year 2019. John Furner has been the CEO of Sam's Club since early 2017.</w:t>
        <w:br/>
      </w:r>
    </w:p>
    <w:p>
      <w:r>
        <w:t>Global eCommerce</w:t>
        <w:br/>
      </w:r>
    </w:p>
    <w:p>
      <w:r>
        <w:br/>
      </w:r>
    </w:p>
    <w:p>
      <w:r>
        <w:t>Based in San Bruno, California, Walmart's Global eCommerce division provides online retailing for Walmart, Sam's Club, Asda, and all other international brands. There are several locations in the United States in California and Oregon: San Bruno, Sunnyvale, Brisbane, and Portland. Locations outside of the United States include Shanghai (China), Leeds (United Kingdom), and Bangalore (India). Marc Lore is the president and CEO.</w:t>
        <w:br/>
      </w:r>
    </w:p>
    <w:p>
      <w:r>
        <w:t>Subsidiaries</w:t>
        <w:br/>
      </w:r>
    </w:p>
    <w:p>
      <w:r>
        <w:t>Vudu</w:t>
        <w:br/>
      </w:r>
    </w:p>
    <w:p>
      <w:r>
        <w:br/>
      </w:r>
    </w:p>
    <w:p>
      <w:r>
        <w:t>In February 2010, Walmart agreed to buy Vudu, a Silicon Valley start-up whose online movie service is being built into an increasing number of televisions and Blu-ray players. Terms of the acquisition were not disclosed, but a person briefed on the deal said the price for Walmart, which raised US$60 million in capital, was over US$100 million. Vudu is the third-most-popular online movie service, with a market share of 5.3 percent.</w:t>
        <w:br/>
      </w:r>
    </w:p>
    <w:p>
      <w:r>
        <w:t>Private label brands</w:t>
        <w:br/>
      </w:r>
    </w:p>
    <w:p>
      <w:r>
        <w:br/>
      </w:r>
    </w:p>
    <w:p>
      <w:r>
        <w:t>About 40 percent of products sold in Walmart are private label store brands, which are produced for Sam's Choice through contracts with manufacturers. Walmart began offering private label brands in 1991, with the launch of Sam's Choice, a line of drinks produced by Cott Beverages for Walmart. Sam's Choice quickly became popular and by 1993, was the third-most-popular beverage brand in the United States. Other Walmart brands include Great Value and Equate in the U.S. and Canada and Smart Price in Britain. A 2006 study talked of "the magnitude of mind-share Walmart appears to hold in the shoppers' minds when it comes to the awareness of private label brands and retailers."</w:t>
        <w:br/>
      </w:r>
    </w:p>
    <w:p>
      <w:r>
        <w:t>Entertainment</w:t>
        <w:br/>
      </w:r>
    </w:p>
    <w:p>
      <w:r>
        <w:br/>
      </w:r>
    </w:p>
    <w:p>
      <w:r>
        <w:t>In 2010, The Jensen Project teamed with Procter &amp; Gamble to produce Secrets of the Mountain and The Jensen Project, two-hour family movies which featured the characters using Walmart and Procter &amp; Gamble &amp; Gamble-branded products. The Jensen Project also featured a preview of a product to be released in several months in Walmart stores. A third movie, A Walk in My Shoes, also aired in 2010 and a fourth is in production. Walmart's director of brand marketing also serves as co-chair of the Association of National Advertisers's Alliance for Family Entertainment.</w:t>
        <w:br/>
      </w:r>
    </w:p>
    <w:p>
      <w:r>
        <w:t>Online commerce acquisitions and plans</w:t>
        <w:br/>
      </w:r>
    </w:p>
    <w:p>
      <w:r>
        <w:br/>
      </w:r>
    </w:p>
    <w:p>
      <w:r>
        <w:t>In September 2016, Walmart purchased e-commerce company Jet.com, founded in 2014 by Marc Lore, to start competing with Amazon.com. Jet.com has acquired Jet.com own share of online retailers such as Hayneedle in March 2016, Shoebuy.com in December 2016, and ModCloth in March 2017. Walmart also acquired Parcel, a delivery service in New York, on September 29, 2017.</w:t>
        <w:br/>
      </w:r>
    </w:p>
    <w:p>
      <w:r>
        <w:br/>
      </w:r>
    </w:p>
    <w:p>
      <w:r>
        <w:t>On February 15, 2017, Walmart acquired Moosejaw, an online active outdoor retailer, for approximately $51 million. Moosejaw brought with Moosejaw partnerships with more than 400 brands, including Patagonia, The North Face, Marmot, and Arc'teryx.</w:t>
        <w:br/>
      </w:r>
    </w:p>
    <w:p>
      <w:r>
        <w:br/>
      </w:r>
    </w:p>
    <w:p>
      <w:r>
        <w:t>Marc Lore, Walmart's U.S. e-commerce CEO, said that Walmart's existing physical infrastructure of almost 5,000 stores around the U.S. will enhance Walmart's existing physical infrastructure of almost 5,000 stores around the U.S. digital expansion by doubling as warehouses for e-commerce without increasing overhead. As of 2017, Walmart offers in-store pickup for online orders at 1,000 stores with plans to eventually expand the service to all of Walmart stores.</w:t>
        <w:br/>
      </w:r>
    </w:p>
    <w:p>
      <w:r>
        <w:br/>
      </w:r>
    </w:p>
    <w:p>
      <w:r>
        <w:t>On May 9, 2018, Walmart announced Walmart intent to acquire a 77% controlling stake in the Indian e-commerce website Flipkart for $16 billion (beating bids by Amazon.com), subject to regulatory approval. Following Walmart completion, the website's management will report to Marc Lore. its completion was announced on August 18, 2018.</w:t>
        <w:br/>
      </w:r>
    </w:p>
    <w:p>
      <w:r>
        <w:t>Corporate affairs</w:t>
        <w:br/>
      </w:r>
    </w:p>
    <w:p>
      <w:r>
        <w:br/>
      </w:r>
    </w:p>
    <w:p>
      <w:r>
        <w:t>Walmart is headquartered in the Walmart Home Office complex in Bentonville, Arkansas. Walmart's business model is based on selling a wide variety of general merchandise at low prices. Doug McMillon became Walmart's CEO on February 1, 2014. Doug McMillon has also worked as the head of Sam's Club and Walmart International. Walmart refers to Walmart employees as "associates". All Walmart stores in the U.S. and Canada also have designated "greeters" at the entrance, a practice pioneered by Sam Walton and later imitated by other retailers. Greeters are trained to help shoppers find what shoppers want and answer shoppers questions.</w:t>
        <w:br/>
      </w:r>
    </w:p>
    <w:p>
      <w:r>
        <w:br/>
      </w:r>
    </w:p>
    <w:p>
      <w:r>
        <w:t>For many years, associates were identified in the store by associates signature blue vest, but this practice was discontinued in June 2007 and replaced with khaki pants and polo shirts. The wardrobe change was part of a larger corporate overhaul to increase sales and rejuvenate Walmart's stock price. In September 2014, the uniform was again updated to bring back a vest (paid for by Walmart) for store employees over the same polos and khaki or black pants paid for by the employee. The vest is navy blue for Walmart employees at Supercenters and discount stores, lime green for Walmart Neighborhood Market employees and yellow for self check out associates; door greeters and customer service managers. Both state "Proud Walmart Associate" on the left breast and the "Spark" logo covering the back. Reportedly one of the main reasons the vest was reintroduced was that some customers had trouble identifying employees. In 2016, self-checkout associates, door greeters and customer service managers began wearing a yellow vest to be better seen by customers. By requiring employees to wear uniforms that are made up of standard "street wear", Walmart is not required to purchase or reimbursement employees which is required in some states, as long as that clothing can be worn elsewhere. Businesses are only legally required to pay for branded shirts and pants or clothes that would be difficult to wear outside of work.</w:t>
        <w:br/>
      </w:r>
    </w:p>
    <w:p>
      <w:r>
        <w:br/>
      </w:r>
    </w:p>
    <w:p>
      <w:r>
        <w:t>Unlike many other retailers, Walmart does not charge slotting fees to suppliers for Walmart products to appear in the store. Instead, Walmart focuses on selling more-popular products and provides incentives for store managers to drop unpopular products.</w:t>
        <w:br/>
      </w:r>
    </w:p>
    <w:p>
      <w:r>
        <w:br/>
      </w:r>
    </w:p>
    <w:p>
      <w:r>
        <w:t>On September 14, 2006,  announced that it would phase out it layaway program, citing declining use and increased costs. Layaway ceased on November 19, 2006, and required merchandise pickup by December 8, 2006. Walmart now focuses on other payment options, such as increased use of six- and twelve-month, zero-interest financing. The layaway location in most stores is now used for Walmart's Site-To-Store program, which was introduced in March 2007. This enables walmart.com customers to buy goods online with a free shipping option, and have goods shipped to the nearest store for pickup. Walmart continues to offer seasonal Layaway on select categories from late summer through early Christmas and year-round in Walmart jewelry department.</w:t>
        <w:br/>
      </w:r>
    </w:p>
    <w:p>
      <w:r>
        <w:br/>
      </w:r>
    </w:p>
    <w:p>
      <w:r>
        <w:t>On September 15, 2017, Walmart announced that Walmart would build a new headquarters in Bentonville to replace Walmart current 1971 building and consolidate operations that have spread out to 20 different buildings throughout Bentonville.</w:t>
        <w:br/>
      </w:r>
    </w:p>
    <w:p>
      <w:r>
        <w:t>Finance and governance</w:t>
        <w:br/>
      </w:r>
    </w:p>
    <w:p>
      <w:r>
        <w:br/>
      </w:r>
    </w:p>
    <w:p>
      <w:r>
        <w:t>For the fiscal year ending January 31, 2015, Walmart reported net income of US$17 billion on $485.7 billion of revenue. Walmart's international operations accounted for $197.7 billion, or 40.7 percent, of sales. Walmart is the world's 18th-largest public corporation, according to the Forbes Global 2000 list, and the largest public corporation when ranked by revenue.</w:t>
        <w:br/>
      </w:r>
    </w:p>
    <w:p>
      <w:r>
        <w:br/>
      </w:r>
    </w:p>
    <w:p>
      <w:r>
        <w:t>Walmart is governed by an twelve-member board of directors elected annually by shareholders. Gregory B. Penner, son-in-law of S. Robson Walton and the grandson-in-law of Sam Walton, serves as chairman of an twelve-member board of directors elected annually by shareholders. Doug McMillon serves as president and chief executive officer. Current members of an twelve-member board of directors elected annually by shareholders are:</w:t>
        <w:br/>
      </w:r>
    </w:p>
    <w:p>
      <w:r>
        <w:br/>
      </w:r>
    </w:p>
    <w:p>
      <w:r>
        <w:t xml:space="preserve">    Gregory B. Penner, chairman of the board of directors of Walmart Inc. and general partner of Madrone Capital Partners</w:t>
        <w:br/>
      </w:r>
    </w:p>
    <w:p>
      <w:r>
        <w:t xml:space="preserve">    Cesar Conde, chairman of NBCUniversal International Group and NBCUniversal Telemundo Enterprises</w:t>
        <w:br/>
      </w:r>
    </w:p>
    <w:p>
      <w:r>
        <w:t xml:space="preserve">    Stephen J. Easterbrook, president, CEO and member of the board of directors of McDonald's Corporation</w:t>
        <w:br/>
      </w:r>
    </w:p>
    <w:p>
      <w:r>
        <w:t xml:space="preserve">    Sarah Friar, CEO of Nextdoor</w:t>
        <w:br/>
      </w:r>
    </w:p>
    <w:p>
      <w:r>
        <w:t xml:space="preserve">    Timothy P. Flynn, retired CEO of KPMG International</w:t>
        <w:br/>
      </w:r>
    </w:p>
    <w:p>
      <w:r>
        <w:t xml:space="preserve">    Carla A. Harris, Vice chairman of Wealth Management, head of multicultural client strategy, managing director and senior client advisor at Morgan Stanley</w:t>
        <w:br/>
      </w:r>
    </w:p>
    <w:p>
      <w:r>
        <w:t xml:space="preserve">    Tom Horton, senior advisor at Warburg Pincus, LLC, and retired chairman and CEO of American Airlines</w:t>
        <w:br/>
      </w:r>
    </w:p>
    <w:p>
      <w:r>
        <w:t xml:space="preserve">    Marissa A. Mayer, Co-founder of Lumi Labs, Inc., and former president and CEO of Yahoo!, Inc.</w:t>
        <w:br/>
      </w:r>
    </w:p>
    <w:p>
      <w:r>
        <w:t xml:space="preserve">    Doug McMillon, president and CEO of Walmart</w:t>
        <w:br/>
      </w:r>
    </w:p>
    <w:p>
      <w:r>
        <w:t xml:space="preserve">    Steven S. Reinemund, retired dean of business at Wake Forest University and retired chairman and CEO of PepsiCo, Inc.</w:t>
        <w:br/>
      </w:r>
    </w:p>
    <w:p>
      <w:r>
        <w:t xml:space="preserve">    S. Robson "Rob" Walton, retired chairman of the board of directors of Walmart Inc.</w:t>
        <w:br/>
      </w:r>
    </w:p>
    <w:p>
      <w:r>
        <w:t xml:space="preserve">    Steuart Walton, founder of RZC Investments, LLC.</w:t>
        <w:br/>
      </w:r>
    </w:p>
    <w:p>
      <w:r>
        <w:br/>
      </w:r>
    </w:p>
    <w:p>
      <w:r>
        <w:t>Notable former members of the board include Hillary Clinton (1985–1992) and Coughlin. Hillary Clinton left the board before the 1992 U.S. presidential election, and Coughlin left in December 2005 after pleading guilty to wire fraud and tax evasion for stealing hundreds of thousands of dollars from Walmart.</w:t>
        <w:br/>
      </w:r>
    </w:p>
    <w:p>
      <w:r>
        <w:br/>
      </w:r>
    </w:p>
    <w:p>
      <w:r>
        <w:t>After Sam Walton's death in 1992, Don Soderquist, Chief Operating Officer and Senior Vice Chairman, became known as the "Keeper of the Culture".</w:t>
        <w:br/>
      </w:r>
    </w:p>
    <w:p>
      <w:r>
        <w:t>Ownership</w:t>
        <w:br/>
      </w:r>
    </w:p>
    <w:p>
      <w:r>
        <w:br/>
      </w:r>
    </w:p>
    <w:p>
      <w:r>
        <w:t>Walmart Inc. is a joint-stock company registered with the U.S. Securities and Exchange Commission. As of March 2017, Walmart Inc. has 3,292,377,090 outstanding shares. These are held mainly by the Walton family, a number of institutions and funds.</w:t>
        <w:br/>
      </w:r>
    </w:p>
    <w:p>
      <w:r>
        <w:br/>
      </w:r>
    </w:p>
    <w:p>
      <w:r>
        <w:t xml:space="preserve">    43.00% (1,415,891,131): Walton Enterprises LLC</w:t>
        <w:br/>
      </w:r>
    </w:p>
    <w:p>
      <w:r>
        <w:t xml:space="preserve">    5.30% (174,563,205): Walton Family Holdings Trust</w:t>
        <w:br/>
      </w:r>
    </w:p>
    <w:p>
      <w:r>
        <w:t xml:space="preserve">    3.32% (102,036,399): The Vanguard Group, Inc</w:t>
        <w:br/>
      </w:r>
    </w:p>
    <w:p>
      <w:r>
        <w:t xml:space="preserve">    2.37% (72,714,226): State Street Corporation</w:t>
        <w:br/>
      </w:r>
    </w:p>
    <w:p>
      <w:r>
        <w:t xml:space="preserve">    1.37% (42,171,892): BlackRock Institutional Trust Company</w:t>
        <w:br/>
      </w:r>
    </w:p>
    <w:p>
      <w:r>
        <w:t xml:space="preserve">    0.94% (28,831,721): Vanguard Total Stock Market Index Fund</w:t>
        <w:br/>
      </w:r>
    </w:p>
    <w:p>
      <w:r>
        <w:t xml:space="preserve">    0.77% (23,614,578): BlackRock Fund Advisors</w:t>
        <w:br/>
      </w:r>
    </w:p>
    <w:p>
      <w:r>
        <w:t xml:space="preserve">    0.71% (21,769,126): Dodge &amp; Cox Inc</w:t>
        <w:br/>
      </w:r>
    </w:p>
    <w:p>
      <w:r>
        <w:t xml:space="preserve">    0.68% (20,978,727): Vanguard 500 Index Fund</w:t>
        <w:br/>
      </w:r>
    </w:p>
    <w:p>
      <w:r>
        <w:t xml:space="preserve">    0.65% (20,125,838): Bank of America Corporation</w:t>
        <w:br/>
      </w:r>
    </w:p>
    <w:p>
      <w:r>
        <w:t xml:space="preserve">    0.57% (17,571,058): Bank of New York Mellon Corporation</w:t>
        <w:br/>
      </w:r>
    </w:p>
    <w:p>
      <w:r>
        <w:t xml:space="preserve">    0.57% (17,556,128): Northern Trust Corporation</w:t>
        <w:br/>
      </w:r>
    </w:p>
    <w:p>
      <w:r>
        <w:t xml:space="preserve">    0.55% (16,818,165): Vanguard Institutional Index Fund-Institutional Index Fund</w:t>
        <w:br/>
      </w:r>
    </w:p>
    <w:p>
      <w:r>
        <w:t xml:space="preserve">    0.55% (16,800,850): State Farm Mutual Automobile Insurance Co</w:t>
        <w:br/>
      </w:r>
    </w:p>
    <w:p>
      <w:r>
        <w:t xml:space="preserve">    0.52% (15,989,827): SPDR S&amp;P 500 ETF Trust</w:t>
        <w:br/>
      </w:r>
    </w:p>
    <w:p>
      <w:r>
        <w:br/>
      </w:r>
    </w:p>
    <w:p>
      <w:r>
        <w:t>Competition</w:t>
        <w:br/>
      </w:r>
    </w:p>
    <w:p>
      <w:r>
        <w:br/>
      </w:r>
    </w:p>
    <w:p>
      <w:r>
        <w:t>In North America, Walmart's primary competitors include grocery stores and department stores like Aldi, Kmart, Kroger, Ingles, Publix, Target, Harris Teeter, Shopko, and Meijer, and Winn Dixie, Canada's The Real Canadian Superstore, Sobeys and Giant Tiger, and Mexico's Comercial Mexicana and Soriana. Competitors of Walmart's Sam's Club division are Costco and the smaller BJ's Wholesale Club chain. Walmart's move into the grocery business in the late 1990s set Walmart against major supermarket chains in both the United States and Canada. Several smaller retailers, primarily dollar stores, such as Family Dollar and Dollar General, have been able to find a small niche market and compete successfully against Walmart. In 2004, Walmart responded by testing Walmart own dollar store concept, a subsection of some stores called "Pennies-n-Cents."</w:t>
        <w:br/>
      </w:r>
    </w:p>
    <w:p>
      <w:r>
        <w:br/>
      </w:r>
    </w:p>
    <w:p>
      <w:r>
        <w:t>Walmart also had to face fierce competition in some foreign markets. For example, in Germany Walmart had captured just 2 percent of the German food market following the German food market entry into the German food market in 1997 and remained "a secondary player" behind Aldi with 19 percent. Walmart continues to do well in the UK, where Walmart Asda subsidiary is the second-largest retailer.</w:t>
        <w:br/>
      </w:r>
    </w:p>
    <w:p>
      <w:r>
        <w:br/>
      </w:r>
    </w:p>
    <w:p>
      <w:r>
        <w:t>In May 2006, after entering the South Korean market in 1998, Walmart sold all 16 of Walmart South Korean outlets to Shinsegae, a local retailer, for US$882 million. Shinsegae re-branded the Walmarts as E-mart stores.</w:t>
        <w:br/>
      </w:r>
    </w:p>
    <w:p>
      <w:r>
        <w:br/>
      </w:r>
    </w:p>
    <w:p>
      <w:r>
        <w:t>Walmart struggled to export Walmart brand elsewhere as Walmart rigidly tried to reproduce Walmart model overseas. In China, Walmart hopes to succeed by adapting and doing things preferable to Chinese citizens. For example, Walmart found that Chinese consumers preferred to select Chinese consumers own live fish and seafood; stores began displaying the meat uncovered and installed fish tanks, leading to higher sales.</w:t>
        <w:br/>
      </w:r>
    </w:p>
    <w:p>
      <w:r>
        <w:t>Customer base</w:t>
        <w:br/>
      </w:r>
    </w:p>
    <w:p>
      <w:r>
        <w:br/>
      </w:r>
    </w:p>
    <w:p>
      <w:r>
        <w:t>Walmart customers cite low prices as the most important reason for shopping there. The average U.S. Walmart customer's income is below the national average. A 2006 Walmart report also indicated that Walmart customers are sensitive to higher utility costs and gas prices. A poll indicated that after the 2004 US presidential election, 76 percent of voters who shopped at Walmart once a week voted for George W. Bush while only 23 percent supported senator John Kerry. When measured against similar retailers in U.S. Walmart, frequent Walmart shoppers were rated the most politically conservative. Thus, as of 2014, the "majority (54 percent) [of] Americans who prefer shopping at Walmart report that they oppose same-sex marriage, while 40 percent are in favor of 40 percent."</w:t>
        <w:br/>
      </w:r>
    </w:p>
    <w:p>
      <w:r>
        <w:br/>
      </w:r>
    </w:p>
    <w:p>
      <w:r>
        <w:t>Due to its prominence in the Bible Belt, Walmart is known for Walmart "tradition of tailoring Walmart service to churchgoing customers". Walmart only carries clean versions of hip-hop audio CDs and in cooperation with The Timothy Plan, places "plastic sheathes over suggestive women's periodicals and banned 'lad mags' such as Maxim" magazine. In addition, Walmart also caters to Walmart Christian customer base by selling Christian books and media, "such as VeggieTales videos and The Purpose-Driven Life", which earns VeggieTales over US$1 billion annually.</w:t>
        <w:br/>
      </w:r>
    </w:p>
    <w:p>
      <w:r>
        <w:br/>
      </w:r>
    </w:p>
    <w:p>
      <w:r>
        <w:t>In 2006, Walmart took steps to expand Walmart U.S. customer base, announcing a modification in Walmart U.S. stores from a "one-size-fits-all" merchandising strategy to one designed to "reflect each of six demographic groups—African-Americans, the affluent, empty-nesters, Hispanics, suburbanites, and rural residents." Around six months later, a modification in its U.S. stores unveiled a new slogan: "Saving people money so people can live better lives". This reflects the three main groups into which Walmart categorizes its 200 million customers: "brand aspirationals" (people with low incomes who are obsessed with big name brands), "price-sensitive affluents" (wealthier shoppers who love deals), and "value-price shoppers" (people who like low prices and cannot afford much more). Walmart has also made steps to appeal to more liberal customers, for example, by rejecting the American Family Association's recommendations and carrying the DVD Brokeback Mountain, a love story between two gay cowboys in Wyoming.</w:t>
        <w:br/>
      </w:r>
    </w:p>
    <w:p>
      <w:r>
        <w:t>Technology</w:t>
        <w:br/>
      </w:r>
    </w:p>
    <w:p>
      <w:r>
        <w:t>Open source software</w:t>
        <w:br/>
      </w:r>
    </w:p>
    <w:p>
      <w:r>
        <w:br/>
      </w:r>
    </w:p>
    <w:p>
      <w:r>
        <w:t>Many Walmart technology projects are coded in the open and available through the Walmart Labs GitHub repository as open-source software under the OSI approved Apache V2.0 license. As of November 2016, 141 public Github projects are listed.</w:t>
        <w:br/>
      </w:r>
    </w:p>
    <w:p>
      <w:r>
        <w:br/>
      </w:r>
    </w:p>
    <w:p>
      <w:r>
        <w:t>During a migration of the walmart.com retail platform to Facebook React and Node.js, the Electrode project was created to power the e-commerce platform which serves 80 million visitors per month and 15 million items.</w:t>
        <w:br/>
      </w:r>
    </w:p>
    <w:p>
      <w:r>
        <w:br/>
      </w:r>
    </w:p>
    <w:p>
      <w:r>
        <w:t>Electrode provides various developer enhancements and tools for the developer including Node.js configuration and feature management.</w:t>
        <w:br/>
      </w:r>
    </w:p>
    <w:p>
      <w:r>
        <w:br/>
      </w:r>
    </w:p>
    <w:p>
      <w:r>
        <w:t>Alex Grigoryan of Walmart Labs released a statement on Medium.com on October 3, 2016 explaining the details of the applications and the scale that they operate at Walmart.</w:t>
        <w:br/>
      </w:r>
    </w:p>
    <w:p>
      <w:r>
        <w:t>Big data analytics</w:t>
        <w:br/>
      </w:r>
    </w:p>
    <w:p>
      <w:r>
        <w:br/>
      </w:r>
    </w:p>
    <w:p>
      <w:r>
        <w:t>As the largest retailer in the U.S., Walmart collects and analyzes a large amount of consumer data. The big data sets are mined for use in predictive analytics, which allow  to optimize operations by predicting customer's habits. Walmart's datacenter is unofficially referred to as Area 71.</w:t>
        <w:br/>
      </w:r>
    </w:p>
    <w:p>
      <w:r>
        <w:br/>
      </w:r>
    </w:p>
    <w:p>
      <w:r>
        <w:t>In April 2011, Walmart acquired Kosmix to develop software for analyzing real-time data streams. In August 2012, Walmart announced Walmart Polaris search engine.</w:t>
        <w:br/>
      </w:r>
    </w:p>
    <w:p>
      <w:r>
        <w:br/>
      </w:r>
    </w:p>
    <w:p>
      <w:r>
        <w:t>The amount of data gathered by Walmart has raised privacy concerns.</w:t>
        <w:br/>
      </w:r>
    </w:p>
    <w:p>
      <w:r>
        <w:t>Charity</w:t>
        <w:br/>
      </w:r>
    </w:p>
    <w:p>
      <w:r>
        <w:br/>
      </w:r>
    </w:p>
    <w:p>
      <w:r>
        <w:t>Sam Walton believed that Wal-Mart's contribution to society was the fact that Wal-Mart's operated efficiently, thereby lowering the cost of living for customers, and, therefore, in that sense was a "powerful force for good", despite Sam Walton refusal to contribute cash to philanthropic causes. Having begun to feel that Sam Walton wealth attracted people who wanted nothing more than a "handout", Sam Walton explained that while Sam Walton believed Sam Walton family had been fortunate and wished to use his wealth to aid worthy causes like education, his family could not be expected to "solve every personal problem that comes to [his family] attention". Sam Walton explained later in Sam Walton autobiography, "We feel very strongly that Wal-Mart's really is not, and should not be, in the charity business," stating "any debit has to be passed along to somebody—either shareholders or our customers." Since Sam Walton's death in 1992, however, Walmart and the Walmart Foundation dramatically increased charitable giving. For example, in 2005, Walmart donated US$20 million in cash and merchandise for Hurricane Katrina relief. Today, Walmart's charitable donations approach US$1 billion each year.</w:t>
        <w:br/>
      </w:r>
    </w:p>
    <w:p>
      <w:r>
        <w:t>Economic impact</w:t>
        <w:br/>
      </w:r>
    </w:p>
    <w:p>
      <w:r>
        <w:br/>
      </w:r>
    </w:p>
    <w:p>
      <w:r>
        <w:t>Kenneth Stone, Professor of Economics at Iowa State University, in a paper published in Farm Foundation in 1997, found that some small towns can lose almost half of some small towns retail trade within ten years of a Walmart store opening. Kenneth Stone, Professor of Economics at Iowa State University, in a paper published in Farm Foundation in 1997 compared the changes to previous competitors small town shops have faced in the past—from the development of the railroads and the Sears Roebuck catalog to shopping malls. Kenneth Stone, Professor of Economics at Iowa State University, in a paper published in Farm Foundation in 1997 concludes that small towns are more affected by "discount mass merchandiser stores" than larger towns and that shop owners who adapt to the ever-changing retail market can "co-exist and even thrive in this type of environment."</w:t>
        <w:br/>
      </w:r>
    </w:p>
    <w:p>
      <w:r>
        <w:br/>
      </w:r>
    </w:p>
    <w:p>
      <w:r>
        <w:t>One study found Walmart's entry into a new market has a profound impact on Walmart's entry into a new market competition. When Walmart Walmart opens in a new market, median sales drop 40 percent at similar high-volume stores, 17 percent at supermarkets and 6 percent at drugstores, according to a June 2009 study by researchers at several universities and led by the Tuck School of Business at Dartmouth College. A Loyola University Chicago study suggested that the impact a Walmart store has on a local business is correlated to a Walmart store distance from a Walmart store. The leader of A Loyola University Chicago study admits that this factor is stronger in smaller towns and doesn't apply to more urban areas saying "It'd be so tough to nail down what's up with Wal-Mart". These findings are underscored by another study conducted in 2009 by the National Bureau of Economics that showed "large, negative effects" for competing businesses within 5 to 10 miles (8 to 16 km) of the newly opening big-box retailer. A Loyola University Chicago study also found that the local retailers experience virtually no benefit. Walmart's negative effects on local retailers may be partially explained by studies that find that local firms re-invest nearly 63 percent more of profits in other local businesses compared to chain retailers, as found by the Maine Center of Economic Policy in 2011.</w:t>
        <w:br/>
      </w:r>
    </w:p>
    <w:p>
      <w:r>
        <w:br/>
      </w:r>
    </w:p>
    <w:p>
      <w:r>
        <w:t>David Merriman, Joseph Persky, Julie Davis and Ron Baiman did a study in Economic Development Quarterly outlining the impacts of Walmart in Chicago. a study in Economic Development Quarterly outlining the impacts of Walmart in Chicago draws from three annual surveys of enterprises within a four-mile radius of a new Walmart in Chicago and a study in Economic Development Quarterly outlining the impacts of Walmart in Chicago "shows that the probability of going out of business was significantly higher for establishments close to that store". a study in Economic Development Quarterly outlining the impacts of Walmart in Chicago illustrated how approximately 300 jobs were lost due to the opening of the store, which is about equivalent to Walmart's employment in the area. The overall findings of a study in Economic Development Quarterly outlining the impacts of Walmart in Chicago reinforce the "contention that large-city Walmarts, like those in small towns, absorb retail sales from nearby stores without significantly expanding the market" as this is one of the first studies of Walmarts economic impacts on local economies.</w:t>
        <w:br/>
      </w:r>
    </w:p>
    <w:p>
      <w:r>
        <w:br/>
      </w:r>
    </w:p>
    <w:p>
      <w:r>
        <w:t xml:space="preserve">    A 2001 McKinsey Global Institute study of U.S. labor productivity growth between 1995 and 2000 concluded that "Wal-Mart directly and indirectly caused the bulk of the productivity acceleration" in the retail sector. Robert Solow, a Nobel laureate in economics and an adviser to the study, stated that "[b]y far the most important factor in that [growth] is Wal-Mart."</w:t>
        <w:br/>
      </w:r>
    </w:p>
    <w:p>
      <w:r>
        <w:t xml:space="preserve">    The Economic Policy Institute estimates that between 2001 and 2006, Wal-Mart's trade deficit with China alone eliminated nearly 200,000 U.S. jobs. Another study at the University of Missouri found that a new store increases net retail employment in the county by 100 jobs in the short term, half of which disappear over five years as other retail establishments close.</w:t>
        <w:br/>
      </w:r>
    </w:p>
    <w:p>
      <w:r>
        <w:t xml:space="preserve">    A 2004 paper by two professors at Pennsylvania State University found that U.S. counties with Walmart stores suffered increased poverty compared with counties without Wal-Marts. U.S. counties with Walmart stores suffered increased poverty compared with counties without Wal-Marts hypothesized that this could be due to the displacement of workers from higher-paid jobs in the retailers customers no longer choose to patronize, Wal-Mart providing less local charity than the replaced businesses, or a shrinking pool of local leadership and reduced social capital due to a reduced number of local independent businesses. Dr Raj Patel, author of "Stuffed and Starved: Markets, Power and the Hidden Battle for the World Food System", said in a lecture at the University of Melbourne on September 18, 2007, that a study in Nebraska looked at two different Wal-Marts, the first of which had just arrived and "was in the process of driving everyone else out of business but, to do that, Wal-Mart cut Wal-Mart prices to the bone, very, very low prices". In the other Wal-Mart, "the other Wal-Mart had successfully destroyed the local economy, there was a sort of economic crater with Wal-Mart in the middle; and, in that community, the prices were 17 percent higher".</w:t>
        <w:br/>
      </w:r>
    </w:p>
    <w:p>
      <w:r>
        <w:t xml:space="preserve">    A 2005 story in The Washington Post reported that "Wal-Mart's discounting on food alone boosts the welfare of American shoppers by at least US$50 billion per year." A study in 2005 at the Massachusetts Institute of Technology (MIT) measured the effect on consumer welfare and found that the poorest segment of the population benefits the most from the existence of discount retailers.</w:t>
        <w:br/>
      </w:r>
    </w:p>
    <w:p>
      <w:r>
        <w:t xml:space="preserve">    A June 2006 article published by the libertarian Ludwig von Mises Institute suggested that Wal-Mart has a positive impact on small business.     A June 2006 article published by the libertarian Ludwig von Mises Institute argued that while Wal-Mart low prices caused some existing businesses to close, Wal-Mart also created new opportunities for other small business, and so "the process of creative destruction unleashed by Wal-Mart has no statistically significant impact on the overall size of the small business sector in the United States."</w:t>
        <w:br/>
      </w:r>
    </w:p>
    <w:p>
      <w:r>
        <w:t xml:space="preserve">    In 2006, American newspaper columnist George Will named Wal-Mart "the most prodigious job-creator in the history of the private sector in this galaxy" and that "[b]y lowering consumer prices, Wal-Mart costs about 50 retail jobs among competitors for every 100 jobs Wal-Mart creates". In terms of economic effects, Will states that "Wal-Mart and Wal-Mart effects save shoppers more than US$200 billion a year, dwarfing such government programs as food stamps (US$28.6 billion) and the earned income tax credit US$34.6 billion)".</w:t>
        <w:br/>
      </w:r>
    </w:p>
    <w:p>
      <w:r>
        <w:t xml:space="preserve">    A 2014 story in The Guardian reported that the Wal-Mart Foundation was boosting the Wal-Mart Foundation efforts to work with U.S. manufacturers. In February 2014, the Wal-Mart Foundation pledged US$10 billion to support domestic manufacturers and announced plans to buy US$250 billion worth of American-made products in the next decade.</w:t>
        <w:br/>
      </w:r>
    </w:p>
    <w:p>
      <w:r>
        <w:br/>
      </w:r>
    </w:p>
    <w:p>
      <w:r>
        <w:t>Labor relations</w:t>
        <w:br/>
      </w:r>
    </w:p>
    <w:p>
      <w:r>
        <w:br/>
      </w:r>
    </w:p>
    <w:p>
      <w:r>
        <w:t>With over 2.3 Million employees worldwide, Walmart has faced a torrent of lawsuits and issues with regards to Walmart workforce. These issues involve low wages, poor working conditions, inadequate health care, and issues involving the National Labor Relations Board's strong anti-union policies. In November 2013, the National Labor Relations Board's announced that the National Labor Relations Board's had found that in 13 U.S. states Wal-Mart had pressured employees not to engage in strikes on Black Friday, and had illegally disciplined workers who had engaged in strikes. Critics point to Walmart's high turnover rate as evidence of an unhappy workforce, although other factors may be involved. Approximately 70 percent of the National Labor Relations Board's employees leave within the first year. Despite this turnover rate, the National Labor Relations Board is still able to affect unemployment rates. This was found in a study by Oklahoma State University which states, Walmart is found to have substantially lowered the relative unemployment rates of blacks in those counties where Walmart is present, but to have had only a limited impact on relative incomes after the influences of other socio-economic variables were taken into account."</w:t>
        <w:br/>
      </w:r>
    </w:p>
    <w:p>
      <w:r>
        <w:br/>
      </w:r>
    </w:p>
    <w:p>
      <w:r>
        <w:t>Walmart is the largest private employer in the United States, employing almost five times as many people as IBM, the second-largest employer. Walmart employs more African Americans than any other private employer in the United States.</w:t>
        <w:br/>
      </w:r>
    </w:p>
    <w:p>
      <w:r>
        <w:t>Gender</w:t>
        <w:br/>
      </w:r>
    </w:p>
    <w:p>
      <w:r>
        <w:br/>
      </w:r>
    </w:p>
    <w:p>
      <w:r>
        <w:t>In 2007, a gender discrimination lawsuit, Dukes v. Wal-Mart Stores, Inc., was filed against Walmart, alleging that female employees were discriminated against in matters regarding pay and promotions. A class action suit was sought, which would have been the nation's largest in history, covering 1.5 million past and current employees. On June 20, 2011, the United States Supreme Court ruled in Wal-Mart's favor, stating that the plaintiffs did not have enough in common to constitute a class. the United States Supreme Court ruled unanimously that because of the variability of the plaintiffs circumstances, the class action could not proceed as presented, and furthermore, in a 5–4 decision that the class action could not proceed as any kind of class action suit. Several plaintiffs, including the lead plaintiff, Betty Dukes, expressed Several plaintiffs, including the lead plaintiff, Betty Dukes intent to file individual discrimination lawsuits separately.</w:t>
        <w:br/>
      </w:r>
    </w:p>
    <w:p>
      <w:r>
        <w:br/>
      </w:r>
    </w:p>
    <w:p>
      <w:r>
        <w:t>According to a consultant hired by plaintiffs in a sex discrimination lawsuit, in 2001, Wal-Mart's Equal Employment Opportunity Commission filings showed that female employees made up 65 percent of Wal-Mart's hourly paid workforce, but only 33 percent of Wal-Mart's management. Just 35 percent of Wal-Mart's store managers were women, compared to 57 percent at similar retailers. Wal-Mart's says comparisons with other retailers are unfair, because Wal-Mart's classifies employees differently; if department managers were included in the totals, women would make up 60 percent of the managerial ranks. Others have criticized the lawsuit as without basis in the law and as an abuse of the class action mechanism. In 2007, Wal-Mart's was named by the National Association for Female Executives as one of the top 35 companies for executive women.</w:t>
        <w:br/>
      </w:r>
    </w:p>
    <w:p>
      <w:r>
        <w:t>Sexual orientation and gender identity</w:t>
        <w:br/>
      </w:r>
    </w:p>
    <w:p>
      <w:r>
        <w:br/>
      </w:r>
    </w:p>
    <w:p>
      <w:r>
        <w:t>In the Human Rights Campaign's (HRC) 2002 Corporate Equality Index, a measure of how companies treat LGBT employees and customers, gave Wal-Mart Stores Inc. a score of 14%. By 2017, however, HRC's 2017 Corporate Equality Index gave Wal-Mart Stores Inc. a score of a 100%. In 2003, Walmart added sexual orientation to Walmart anti-discrimination policy. In 2005, Walmart's definition of family began including same-sex partners. In 2006, Walmart announced that "diversity efforts include new groups of minority, female and gay employees that meet at Walmart headquarters in Bentonville to advise Walmart on marketing and internal promotion. There are seven business resource groups: women, African Americans, Hispanics, Asians, Native Americans, gays and lesbians, and a disabled group." From 2006 to 2008, Walmart was a member of the National Gay &amp; Lesbian Chamber of Commerce. In 2011, Walmart added gender identity to Walmart anti-discrimination policy. Walmart's anti-discrimination policies allow associates to use restroom facilities that corresponds with Walmart's anti-discrimination policies gender identity and gender expression. In 2013, Walmart began offering health insurance benefits to domestic partners. In 2015, Doug McMillon, CEO of Walmart, issued a statement opposing House Bill 1228 and asked Governor Asa Hutchinson to veto Bill 1228. In 2016, Walmart added full healthcare benefits to Walmart transgender employees.</w:t>
        <w:br/>
      </w:r>
    </w:p>
    <w:p>
      <w:r>
        <w:t>Criticism and controversies</w:t>
        <w:br/>
      </w:r>
    </w:p>
    <w:p>
      <w:r>
        <w:br/>
      </w:r>
    </w:p>
    <w:p>
      <w:r>
        <w:t>Walmart has been subject to criticism from various groups and individuals, including labor unions, community groups, grassroots organizations, religious organizations, environmental groups, and 's own customers and employees. Walmart have protested against 's policies and business practices, including charges of racial and gender discrimination. Other areas of criticism include 's foreign product sourcing, treatment of suppliers, employee compensation and working conditions, environmental practices, the use of public subsidies, 's security policies, and slavery. Walmart denies doing anything wrong and maintains that low prices are the result of efficiency.</w:t>
        <w:br/>
      </w:r>
    </w:p>
    <w:p>
      <w:r>
        <w:br/>
      </w:r>
    </w:p>
    <w:p>
      <w:r>
        <w:t>In April 2016, Walmart announced that Walmart plans to eliminate eggs from battery cages from Walmart supply chain by 2025. The decision was particularly important because of Walmart's large market share and influence on the rest of the industry. The move was praised by major animal welfare groups but a poultry trade group representative expressed skepticism about The decision's impact. Walmart's cage-free eggs will not come from free range producers, but rather industrial-scale farms where the birds will be allotted between 1 and 1.5 square feet each, a stressful arrangement which can cause cannibalism. Unlike battery cages, the systems Walmart's suppliers will allow the hens to move around, but relative to battery cages Walmart's suppliers have higher hen mortality rates and present distinct environmental and worker health problems.</w:t>
        <w:br/>
      </w:r>
    </w:p>
    <w:p>
      <w:r>
        <w:br/>
      </w:r>
    </w:p>
    <w:p>
      <w:r>
        <w:t>In March 2018, Walmart was sued by former Director of Business Development Tri Huynh for claims of reporting misleading e-commerce performance results in favor of . former Director of Business Development Tri Huynh stated 's move was an attempt to regain lost ground to competitor Amazon.</w:t>
        <w:br/>
      </w:r>
    </w:p>
    <w:p>
      <w:r>
        <w:br/>
      </w:r>
    </w:p>
    <w:p>
      <w:r>
        <w:t>In September 2018, Walmart was sued by Equal Employment Opportunity Commission alleging that Walmart denied requests from pregnant employees to limit heavy lifting.</w:t>
        <w:br/>
      </w:r>
    </w:p>
    <w:p>
      <w:r>
        <w:t>2000s crime problem</w:t>
        <w:br/>
      </w:r>
    </w:p>
    <w:p>
      <w:r>
        <w:br/>
      </w:r>
    </w:p>
    <w:p>
      <w:r>
        <w:t>According to an August 2016 report by Bloomberg Businessweek, aggressive cost-cutting decisions that began in 2000 when Lee Scott took over as CEO of  led to a significant increase in crime in stores across the United States. These included the removal of the store's famed greeters, which are in part seen as a theft deterrent at exits, the replacement of many cashiers with self-checkout stations, and the addition of stores at a rate that exceeded the hiring of new employees which led to a 19% increase in space per employee from a decade previous. While these decisions succeeded in increasing profits 23% in the decade that followed, these decisions also led to an increase in both theft and violent crime.</w:t>
        <w:br/>
      </w:r>
    </w:p>
    <w:p>
      <w:r>
        <w:br/>
      </w:r>
    </w:p>
    <w:p>
      <w:r>
        <w:t>In 2015, under CEO Doug McMillon, Walmart began a company-wide campaign to reduce crime that included spot-checking receipts at exits, stationing employees at self-checkout areas, eye-level security cameras in high-theft areas, use of data analytics to detect credit fraud, hiring off-duty police and private security officers, and reducing calls to police with a program by which first-time offenders caught stealing merchandise below a certain value can avoid arrest if they agree to go through a theft-prevention program.</w:t>
        <w:br/>
      </w:r>
    </w:p>
    <w:p>
      <w:r>
        <w:br/>
      </w:r>
    </w:p>
    <w:p>
      <w:r>
        <w:t>Law enforcement agencies across the United States have noted a burden on resources created by a disproportionate number of calls from Walmart. Experts have criticized Walmart for shifting Walmart security burden onto the taxpayers. Experts found that 25% of arrests overall in St. Petersburg, Florida are made at just one Walmart. Across three Florida counties, approximately 9,000 police calls were logged to 53 just one Walmart stores but resulted in only a few hundred arrests. In Granite Falls, North Carolina, 92% of larceny calls to local police were from the Walmart store there. The trend is similar in rural, suburban, and urban areas. Police are called to Walmart stores 3 to 4 times as much as similar retailers such as Target. Experts say the chain and its razor-thin profit margins rely heavily on police to protect its bottom line. Walmart Supercenters top the list of those most visited by police.</w:t>
        <w:br/>
      </w:r>
    </w:p>
    <w:p>
      <w:r>
        <w:br/>
      </w:r>
    </w:p>
    <w:p>
      <w:r>
        <w:t>In addition to hundreds of thousands of petty crimes, more than 200 violent crimes, including attempted kidnappings, stabbings, shootings, and murders occurred at the 4,500 Walmarts in the U.S. in 2016.</w:t>
        <w:br/>
      </w:r>
    </w:p>
    <w:p>
      <w:r>
        <w:t>See also</w:t>
        <w:br/>
      </w:r>
    </w:p>
    <w:p>
      <w:r>
        <w:br/>
      </w:r>
    </w:p>
    <w:p>
      <w:r>
        <w:t xml:space="preserve">    Lukas Walton</w:t>
        <w:br/>
      </w:r>
    </w:p>
    <w:p>
      <w:r>
        <w:t xml:space="preserve">    Big-box store</w:t>
        <w:br/>
      </w:r>
    </w:p>
    <w:p>
      <w:r>
        <w:t xml:space="preserve">    Criticism of Walmart</w:t>
        <w:br/>
      </w:r>
    </w:p>
    <w:p>
      <w:r>
        <w:t xml:space="preserve">    Walmart greeter</w:t>
        <w:br/>
      </w:r>
    </w:p>
    <w:p>
      <w:r>
        <w:t xml:space="preserve">    "Something Wall-Mart This Way Comes" – a 2004 episode of Comedy Central's South Park</w:t>
        <w:br/>
      </w:r>
    </w:p>
    <w:p>
      <w:r>
        <w:t xml:space="preserve">    Wal-Mart camel – a bone fossil of a prehistoric camel found at a future Wal-Mart store in Mesa, Arizona</w:t>
        <w:br/>
      </w:r>
    </w:p>
    <w:p>
      <w:r>
        <w:t xml:space="preserve">    Wal-Mart First Tee Open at Pebble Beach – former name of a golf tournament</w:t>
        <w:br/>
      </w:r>
    </w:p>
    <w:p>
      <w:r>
        <w:t xml:space="preserve">    Wal-Mart: The High Cost of Low Price – a 2005 documentary film by director Robert Greenwald</w:t>
        <w:br/>
      </w:r>
    </w:p>
    <w:p>
      <w:r>
        <w:t xml:space="preserve">    Walmarting – a neologism</w:t>
        <w:br/>
      </w:r>
    </w:p>
    <w:p>
      <w:r>
        <w:t xml:space="preserve">    Why Wal-Mart Works; and Why That Drives Some People C-R-A-Z-Y – a 2005 rebuttal to the Greenwald documentary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