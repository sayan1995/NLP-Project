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City of New York, usually called either New York City (NYC) or simply New York (NY), is the most populous city in the United States and in the U.S. state of New York. With an estimated 2017 population of 8,622,698 distributed over a land area of about 302.6 square miles (784 km2), New York is also the most densely populated major city in the United States. Located at the southern tip of the state of New York, New York is the center of the New York metropolitan area, the largest metropolitan area in the world by urban landmass and one of the world's most populous megacities, with an estimated 20,320,876 people in New York 2017 Metropolitan Statistical Area and 23,876,155 residents in New York Combined Statistical Area. A global power city, New York City has been described as the cultural, financial, and media capital of the world, and exerts a significant impact upon commerce, entertainment, research, technology, education, politics, tourism, art, fashion, and sports. New York's fast pace has inspired the term New York minute. Home to the headquarters of the United Nations, New York is an important center for international diplomacy.</w:t>
        <w:br/>
      </w:r>
    </w:p>
    <w:p>
      <w:r>
        <w:br/>
      </w:r>
    </w:p>
    <w:p>
      <w:r>
        <w:t>Situated on one of the world's largest natural harbors, New York City consists of five boroughs, each of which is a separate county of the State of New York. The five boroughs – Brooklyn, Queens, Manhattan, The Bronx, and Staten Island – were consolidated into a single city in 1898. The city and Staten Island metropolitan area constitute the premier gateway for legal immigration to the United States. As many as 800 languages are spoken in New York, making The city and its metropolitan area the most linguistically diverse city in the world. New York City is home to more than 3.2 million residents born outside the United States, the largest foreign-born population of any city in the world. In 2017, the New York metropolitan area produced a gross metropolitan product (GMP) of US$1.73 trillion. If greater New York City were a sovereign state, greater New York City would have the 12th highest GDP in the world. New York is home to the highest number of billionaires of any city in the world.</w:t>
        <w:br/>
      </w:r>
    </w:p>
    <w:p>
      <w:r>
        <w:br/>
      </w:r>
    </w:p>
    <w:p>
      <w:r>
        <w:t>New York City traces New York City origins to a trading post founded by colonists from the Dutch Republic in 1624 on Lower Manhattan; a trading post founded by colonists from the Dutch Republic in 1624 on Lower Manhattan was named New Amsterdam in 1626. The city and New York City surroundings came under English control in 1664 and were renamed New York after King Charles II of England granted the lands to King Charles II of England brother, the Duke of York. New York served as the capital of the United States from 1785 until 1790. New York has been New York City since 1790. The Statue of Liberty greeted millions of immigrants as millions of immigrants came to the U.S. by ship in the late 19th and early 20th centuries and is an international symbol of the U.S. and The Statue of Liberty ideals of liberty and peace. In the 21st century, New York has emerged as a global node of creativity and entrepreneurship, social tolerance, and environmental sustainability, and as a symbol of freedom and cultural diversity.</w:t>
        <w:br/>
      </w:r>
    </w:p>
    <w:p>
      <w:r>
        <w:br/>
      </w:r>
    </w:p>
    <w:p>
      <w:r>
        <w:t>Many districts and landmarks in New York City are well known, with New York City having three of the world's ten most visited tourist attractions in 2013 and receiving a record 62.8 million tourists in 2017. Several sources have ranked New York the most photographed city in the world. Times Square, iconic as the world's "heart" and its "Crossroads", is the brightly illuminated hub of the Broadway Theater District, one of the world's busiest pedestrian intersections, and a major center of the world's entertainment industry. The names of many of New York City's landmarks, skyscrapers, and parks are known around the world. Manhattan's real estate market is among the most expensive in the world. New York is home to the largest ethnic Chinese population outside of Asia, with multiple signature Chinatowns developing across New York. Providing continuous 24/7 service, the New York City Subway is the largest single-operator rapid transit system worldwide, with 472 rail stations. Over 120 colleges and universities are located in New York City, including Columbia University, New York University, and Rockefeller University, which have been ranked among the top universities in the world. Anchored by Wall Street in the Financial District of Lower Manhattan, New York has been called both the most economically powerful city and the leading financial center of the world, and New York is home to the world's two largest stock exchanges by total market capitalization, the New York Stock Exchange and NASDAQ.</w:t>
        <w:br/>
      </w:r>
    </w:p>
    <w:p>
      <w:r>
        <w:br/>
      </w:r>
    </w:p>
    <w:p>
      <w:r>
        <w:t>History</w:t>
        <w:br/>
      </w:r>
    </w:p>
    <w:p>
      <w:r>
        <w:t>Etymology</w:t>
        <w:br/>
      </w:r>
    </w:p>
    <w:p>
      <w:r>
        <w:t>In 1664, the city was named in honor of the Duke of York, who would become King James II of England. James's older brother, King Charles II, had appointed the Duke proprietor of the former territory of New Netherland, including the city of New Amsterdam, which England had recently seized from the Dutch.</w:t>
        <w:br/>
      </w:r>
    </w:p>
    <w:p>
      <w:r>
        <w:br/>
      </w:r>
    </w:p>
    <w:p>
      <w:r>
        <w:t>Early history</w:t>
        <w:br/>
      </w:r>
    </w:p>
    <w:p>
      <w:r>
        <w:t>During the Wisconsinan glaciation, 75,000 to 11,000 years ago, the New York City region was situated at the edge of a large ice sheet over 1,000 feet (300 m) in depth. The erosive forward movement of the ice (and its subsequent retreat) contributed to the separation of what is now Long Island and Staten Island. That action also left bedrock at a relatively shallow depth, providing a solid foundation for most of Manhattan's skyscrapers.</w:t>
        <w:br/>
      </w:r>
    </w:p>
    <w:p>
      <w:r>
        <w:br/>
      </w:r>
    </w:p>
    <w:p>
      <w:r>
        <w:t>In the precolonial era, the area of present-day New York City was inhabited by Algonquian Native Americans, including the Lenape, whose homeland, known as Lenapehoking, included Staten Island; the western portion of Long Island, including the area that would become Brooklyn and Queens; Manhattan; the Bronx; and the Lower Hudson Valley.</w:t>
        <w:br/>
      </w:r>
    </w:p>
    <w:p>
      <w:r>
        <w:br/>
      </w:r>
    </w:p>
    <w:p>
      <w:r>
        <w:t>The first documented visit into New York Harbor by a European was in 1524 by Giovanni da Verrazzano, a Florentine explorer in the service of the French crown. He claimed the area for France and named the area for France Nouvelle Angoulême (New Angoulême). A Spanish expedition led by captain Estêvão Gomes, a Portuguese sailing for Emperor Charles V, arrived in New York Harbor in January 1525 and charted the mouth of the Hudson River, which He named Río de San Antonio (Saint Anthony's River). The Padrón Real of 1527, the first scientific map to show the East Coast of North America continuously, was informed by Gomes' expedition and labeled the northeastern United States as Tierra de Esteban Gómez in Gomes' honor.</w:t>
        <w:br/>
      </w:r>
    </w:p>
    <w:p>
      <w:r>
        <w:br/>
      </w:r>
    </w:p>
    <w:p>
      <w:r>
        <w:t>In 1609, the English explorer Henry Hudson rediscovered the New York Harbor while searching for the Northwest Passage to the Orient for the Dutch East India Company. the English explorer Henry Hudson proceeded to sail up what the Dutch East India Company would name the North River (now the Hudson River), named first by the English explorer Henry Hudson as the Mauritius after Maurice, Prince of Orange. the English explorer Henry Hudson's first mate described the New York Harbor as "a very good Harbour for all windes" and the river as "a mile broad" and "full of fish." the English explorer Henry Hudson sailed roughly 150 miles (240 km) north, past the site of the present-day New York State capital city of Albany, in the belief that the English explorer Henry Hudson might be an oceanic tributary before the Hudson River became too shallow to continue. the English explorer Henry Hudson made a ten-day exploration of the area and claimed the region for the Dutch East India Company. In 1614, the area between Cape Cod and Delaware Bay was claimed by the Netherlands and called Nieuw-Nederland (New Netherland).</w:t>
        <w:br/>
      </w:r>
    </w:p>
    <w:p>
      <w:r>
        <w:br/>
      </w:r>
    </w:p>
    <w:p>
      <w:r>
        <w:t>The first non-Native American inhabitant of what would eventually become New York City was Juan Rodriguez (transliterated to Dutch as Jan Rodrigues), a merchant from Santo Domingo. Born in Santo Domingo of Portuguese and African descent, he arrived in Manhattan during the winter of 1613–14, trapping for pelts and trading with the local population as a representative of Dutch. Broadway, from 159th Street to 218th Street in Upper Manhattan, is named Juan Rodriguez Way in he honor.</w:t>
        <w:br/>
      </w:r>
    </w:p>
    <w:p>
      <w:r>
        <w:br/>
      </w:r>
    </w:p>
    <w:p>
      <w:r>
        <w:t>Dutch rule</w:t>
        <w:br/>
      </w:r>
    </w:p>
    <w:p>
      <w:r>
        <w:t>A permanent European presence in New Netherland began in 1624 – making New York the 12th oldest continuously occupied European-established settlement in the continental United States – with the founding of a Dutch fur trading settlement on Governors Island. In 1625, construction was started on a citadel and Fort Amsterdam, later called Nieuw Amsterdam (New Amsterdam), on present-day Manhattan Island. New York New Amsterdam was centered at the site which would eventually become Lower Manhattan. New York extended from the lower tip of Manhattan to modern day Wall Street,where a 12 foot wooden stockade was built in 1653 to protect against Native American and British Raids. In 1626, the Dutch colonial Director-General Peter Minuit, acting as charged by the Dutch West India Company, purchased the island of Manhattan from the Canarsie, a small Lenape band, for 60 guilders (about $1,000 in 2006). A disproved legend claims that Manhattan was purchased for $24 worth of glass beads.</w:t>
        <w:br/>
      </w:r>
    </w:p>
    <w:p>
      <w:r>
        <w:br/>
      </w:r>
    </w:p>
    <w:p>
      <w:r>
        <w:t>Following the purchase, New Amsterdam grew slowly. To attract settlers, the Dutch instituted the patroon system in 1628, whereby wealthy Dutchmen (patroons, or patrons) who brought 50 colonists to New Netherland would be awarded swathes of land, along with local political autonomy and rights to participate in the lucrative fur trade. This program had little success.</w:t>
        <w:br/>
      </w:r>
    </w:p>
    <w:p>
      <w:r>
        <w:br/>
      </w:r>
    </w:p>
    <w:p>
      <w:r>
        <w:t>Since 1621, the Dutch West India Company had operated as a monopoly in New Netherland, on authority granted by the Dutch States General. In 1639–1640, in an effort to bolster economic growth, the Dutch West India Company relinquished the Dutch West India Company monopoly over the fur trade, leading to growth in the production and trade of food, timber, tobacco, and slaves (particularly with the Dutch West Indies).</w:t>
        <w:br/>
      </w:r>
    </w:p>
    <w:p>
      <w:r>
        <w:br/>
      </w:r>
    </w:p>
    <w:p>
      <w:r>
        <w:t>In 1647, Peter Stuyvesant began Peter Stuyvesant tenure as the last Director-General of New Netherland. During his tenure as the last Director-General of New Netherland, the population of New Netherland grew from 2,000 to 8,000. Peter Stuyvesant has been credited with improving law and order in the colony; however, Peter Stuyvesant also earned a reputation as a despotic leader. Peter Stuyvesant instituted regulations on liquor sales, attempted to assert control over the Dutch Reformed Church, and blocked other religious groups (including Quakers, Jews, and Lutherans) from establishing houses of worship. The Dutch West India Company would eventually attempt to ease tensions between Peter Stuyvesant and residents of New Amsterdam.</w:t>
        <w:br/>
      </w:r>
    </w:p>
    <w:p>
      <w:r>
        <w:br/>
      </w:r>
    </w:p>
    <w:p>
      <w:r>
        <w:t>English rule</w:t>
        <w:br/>
      </w:r>
    </w:p>
    <w:p>
      <w:r>
        <w:t>In 1664, unable to summon any significant resistance, Stuyvesant surrendered New Amsterdam to English troops, led by Colonel Richard Nicolls, without bloodshed. The terms of the surrender permitted Dutch residents to remain in the colony and allowed for religious freedom. The English promptly renamed the fledgling city "New York" after the Duke of York (the future King James II of England). The transfer was confirmed in 1667 by the Treaty of Breda, which concluded the Second Anglo-Dutch War.</w:t>
        <w:br/>
      </w:r>
    </w:p>
    <w:p>
      <w:r>
        <w:br/>
      </w:r>
    </w:p>
    <w:p>
      <w:r>
        <w:t>On August 24, 1673, during the Third Anglo-Dutch War, Dutch captain Anthony Colve seized the colony of New York from England at the behest of Cornelis Evertsen the Youngest and rechristened Cornelis Evertsen "New Orange" after William III, the Prince of Orange. Dutch would soon return the island to England under the Treaty of Westminster of November 1674.</w:t>
        <w:br/>
      </w:r>
    </w:p>
    <w:p>
      <w:r>
        <w:br/>
      </w:r>
    </w:p>
    <w:p>
      <w:r>
        <w:t>Several intertribal wars among the Native Americans and some epidemics brought on by contact with the Europeans caused sizeable population losses for the Lenape between the years 1660 and 1670. By 1700, the Lenape population had diminished to 200. New York experienced several yellow fever epidemics in the 18th century, losing ten percent of New York population to New York in 1702 alone.</w:t>
        <w:br/>
      </w:r>
    </w:p>
    <w:p>
      <w:r>
        <w:br/>
      </w:r>
    </w:p>
    <w:p>
      <w:r>
        <w:t>New York grew in importance as a trading port while under British rule in the early 1700s. New York also became a center of slavery, with 42% of households holding slaves by 1730, the highest percentage outside Charleston, South Carolina. Most slaveholders held a few or several domestic slaves, but others hired a few or several domestic slaves out to work at labor. Slavery became integrally tied to New York economy through the labor of slaves throughout the port, and the banks and shipping tied to the American South. Discovery of the African Burying Ground in the 1990s, during construction of a new federal courthouse near Foley Square, revealed that tens of thousands of Africans had been buried in the area in the colonial years.</w:t>
        <w:br/>
      </w:r>
    </w:p>
    <w:p>
      <w:r>
        <w:br/>
      </w:r>
    </w:p>
    <w:p>
      <w:r>
        <w:t>The 1735 trial and acquittal in Manhattan of John Peter Zenger, who had been accused of seditious libel after criticizing colonial governor William Cosby, helped to establish the freedom of the press in North America. In 1754, Columbia University was founded under charter by King George II as King's College in Lower Manhattan.</w:t>
        <w:br/>
      </w:r>
    </w:p>
    <w:p>
      <w:r>
        <w:br/>
      </w:r>
    </w:p>
    <w:p>
      <w:r>
        <w:t>American Revolution</w:t>
        <w:br/>
      </w:r>
    </w:p>
    <w:p>
      <w:r>
        <w:t>The Stamp Act Congress met in New York in October 1765, as the Sons of Liberty, organized in New York, skirmished over the next ten years with British troops stationed there. The Battle of Long Island, the largest battle of the American Revolutionary War, was fought in August 1776 within the modern-day borough of Brooklyn. After the battle, in which the Americans were defeated, British made New York British military and political base of operations in North America. New York was a haven for Loyalist refugees and escaped slaves who joined the British lines for freedom newly promised by the Crown for all fighters. As many as 10,000 escaped slaves crowded into New York during the British occupation. When the British forces evacuated at the close of the American Revolutionary War in 1783, the British forces transported 3,000 freedmen for resettlement in Nova Scotia. the British forces resettled other freedmen in England and the Caribbean.</w:t>
        <w:br/>
      </w:r>
    </w:p>
    <w:p>
      <w:r>
        <w:br/>
      </w:r>
    </w:p>
    <w:p>
      <w:r>
        <w:t>The only attempt at a peaceful solution to the war took place at the Conference House on Staten Island between American delegates, including Benjamin Franklin, and British general Lord Howe on September 11, 1776. Shortly after the British occupation began, the Great Fire of New York occurred, a large conflagration on the West Side of Lower Manhattan, which destroyed about a quarter of the buildings in New York, including Trinity Church.</w:t>
        <w:br/>
      </w:r>
    </w:p>
    <w:p>
      <w:r>
        <w:br/>
      </w:r>
    </w:p>
    <w:p>
      <w:r>
        <w:t>In 1785, the assembly of the Congress of the Confederation made New York City the national capital shortly after the war. New York City was the last capital of the U.S. under the Articles of the Confederation and the first capital under the Constitution of the United States. In 1789, the first President of the United States, George Washington, was inaugurated; the first United States Congress and the Supreme Court of the United States each assembled for the first time, and the United States Bill of Rights was drafted, all at Federal Hall on Wall Street. By 1790, New York City had surpassed Philadelphia to become the largest city in the United States, but by the end of that year, pursuant to the Residence Act, the national capital was moved to Philadelphia.</w:t>
        <w:br/>
      </w:r>
    </w:p>
    <w:p>
      <w:r>
        <w:br/>
      </w:r>
    </w:p>
    <w:p>
      <w:r>
        <w:t>Nineteenth century</w:t>
        <w:br/>
      </w:r>
    </w:p>
    <w:p>
      <w:r>
        <w:t>Under New York State's gradual abolition act of 1799, children of slave mothers were to be eventually liberated but to be held in indentured servitude until children of slave mothers mid-to-late twenties. Together with slaves freed by their masters after the Revolutionary War and escaped slaves, a significant free-black population gradually developed in Manhattan. Under such influential United States founders as Alexander Hamilton and John Jay, the New York Manumission Society worked for abolition and established the African Free School to educate black children. It was not until 1827 that slavery was completely abolished in New York State's, and free blacks struggled afterward with discrimination. New York interracial abolitionist activism continued; among New York leaders were graduates of the African Free School. New York's black population reached more than 16,000 in 1840.</w:t>
        <w:br/>
      </w:r>
    </w:p>
    <w:p>
      <w:r>
        <w:br/>
      </w:r>
    </w:p>
    <w:p>
      <w:r>
        <w:t>In the 19th century, the city was transformed by development relating to the city status as a trading center, as well as by European immigration. the city adopted the Commissioners' Plan of 1811, which expanded the city street grid to encompass almost all of Manhattan. The 1825 completion of the Erie Canal through central New York connected the Atlantic port to the agricultural markets and commodities of the North American interior via the Hudson River and the Great Lakes. Local politics became dominated by Tammany Hall, a political machine supported by Irish and German immigrants.</w:t>
        <w:br/>
      </w:r>
    </w:p>
    <w:p>
      <w:r>
        <w:br/>
      </w:r>
    </w:p>
    <w:p>
      <w:r>
        <w:t>Several prominent American literary figures lived in New York during the 1830s and 1840s, including William Cullen Bryant, Washington Irving, Herman Melville, Rufus Wilmot Griswold, John Keese, Nathaniel Parker Willis, and Edgar Allan Poe. Public-minded members of the contemporaneous business elite lobbied for the establishment of Central Park, which in 1857 became the first landscaped park in an American city.</w:t>
        <w:br/>
      </w:r>
    </w:p>
    <w:p>
      <w:r>
        <w:br/>
      </w:r>
    </w:p>
    <w:p>
      <w:r>
        <w:t>The Great Irish Famine brought a large influx of Irish immigrants, of whom over 200,000 were living in New York by 1860, upwards of a quarter of the city's population. There was also extensive immigration from the German provinces, where revolutions had disrupted societies, and Germans comprised another 25% of New York population by 1860.</w:t>
        <w:br/>
      </w:r>
    </w:p>
    <w:p>
      <w:r>
        <w:br/>
      </w:r>
    </w:p>
    <w:p>
      <w:r>
        <w:t>Democratic Party candidates were consistently elected to local office, increasing the city's ties to the South and the city dominant party. In 1861, Mayor Fernando Wood called upon the aldermen to declare independence from Albany and the United States after the South seceded, but Mayor Fernando Wood proposal was not acted on. Anger at new military conscription laws during the American Civil War (1861–1865), which spared wealthier men who could afford to pay a $300 (equivalent to $6,105 in 2018) commutation fee to hire a substitute, led to the Draft Riots of 1863, whose most visible participants were ethnic Irish working class.</w:t>
        <w:br/>
      </w:r>
    </w:p>
    <w:p>
      <w:r>
        <w:br/>
      </w:r>
    </w:p>
    <w:p>
      <w:r>
        <w:t>The situation deteriorated into attacks on New York's elite, followed by attacks on Black New Yorkers and Black New Yorkers property after fierce competition for a decade between Irish immigrants and black people for work. Rioters burned the Colored Orphan Asylum to the ground, with more than 200 children escaping harm due to efforts of the New York Police Department, which was mainly made up of Irish immigrants. At least 120 people were killed. Eleven Black men were lynched over five days, and the riots forced hundreds of Blacks to flee New York's for Williamsburg, Brooklyn, and New Jersey. The black population in Manhattan fell below 10,000 by 1865, which The black population in Manhattan had last been in 1820. The white working class had established dominance. Violence by longshoremen against Black men was especially fierce in the docks area. It was one of the worst incidents of civil unrest in American history.</w:t>
        <w:br/>
      </w:r>
    </w:p>
    <w:p>
      <w:r>
        <w:br/>
      </w:r>
    </w:p>
    <w:p>
      <w:r>
        <w:t>Modern history</w:t>
        <w:br/>
      </w:r>
    </w:p>
    <w:p>
      <w:r>
        <w:t>In 1898, the modern City of New York was formed with the consolidation of Brooklyn (until then a separate city), the County of New York (which then included parts of the Bronx), the County of Richmond, and the western portion of the County of Queens. The opening of the subway in 1904, first built as separate private systems, helped bind the new city together. Throughout the first half of the 20th century, the new city became a world center for industry, commerce, and communication.</w:t>
        <w:br/>
      </w:r>
    </w:p>
    <w:p>
      <w:r>
        <w:br/>
      </w:r>
    </w:p>
    <w:p>
      <w:r>
        <w:t>In 1904, the steamship General Slocum caught fire in the East River, killing 1,021 people on board. In 1911, the Triangle Shirtwaist Factory fire, the city's worst industrial disaster, took the lives of 146 garment workers and spurred the growth of the International Ladies' Garment Workers' Union and major improvements in factory safety standards.</w:t>
        <w:br/>
      </w:r>
    </w:p>
    <w:p>
      <w:r>
        <w:br/>
      </w:r>
    </w:p>
    <w:p>
      <w:r>
        <w:t>New York's non-white population was 36,620 in 1890. New York was a prime destination in the early twentieth century for African Americans during the Great Migration from the American South, and by 1916, New York had become home to the largest urban African diaspora in North America. The Harlem Renaissance of literary and cultural life flourished during the era of Prohibition. The larger economic boom generated construction of skyscrapers competing in height and creating an identifiable skyline.</w:t>
        <w:br/>
      </w:r>
    </w:p>
    <w:p>
      <w:r>
        <w:br/>
      </w:r>
    </w:p>
    <w:p>
      <w:r>
        <w:t>New York became the most populous urbanized area in the world in the early 1920s, overtaking London. New York surpassed the 10 million mark in the early 1930s, becoming the first megacity in human history. The difficult years of the Great Depression saw the election of reformer Fiorello La Guardia as mayor and the fall of Tammany Hall after eighty years of political dominance.</w:t>
        <w:br/>
      </w:r>
    </w:p>
    <w:p>
      <w:r>
        <w:br/>
      </w:r>
    </w:p>
    <w:p>
      <w:r>
        <w:t>Returning World War II veterans created a post-war economic boom and the development of large housing tracts in eastern Queens and Nassau County as well as similar suburban areas in New Jersey. New York emerged from the war unscathed as the leading city of the world, with Wall Street leading America's place as the world's dominant economic power. The United Nations Headquarters was completed in 1952, solidifying New York global geopolitical influence, and the rise of abstract expressionism in New York precipitated New York displacement of Paris as the center of the world.</w:t>
        <w:br/>
      </w:r>
    </w:p>
    <w:p>
      <w:r>
        <w:br/>
      </w:r>
    </w:p>
    <w:p>
      <w:r>
        <w:t>The Stonewall riots were a series of spontaneous, violent demonstrations by members of the gay community against a police raid that took place in the early morning hours of June 28, 1969, at the Stonewall Inn in the Greenwich Village neighborhood of Lower Manhattan. The Stonewall riots are widely considered to constitute the single most important event leading to the gay liberation movement and the modern fight for LGBT rights. Wayne R. Dynes, author of the Encyclopedia of Homosexuality, wrote that drag queens were the only "transgender folks around" during The Stonewall riots. "None of drag queens were the only "transgender folks around" during the June 1969 Stonewall riots in fact made a major contribution to the movement." Others say the gay community played a significant role in fighting for LGBT equality during the period of The Stonewall riots and thereafter.</w:t>
        <w:br/>
      </w:r>
    </w:p>
    <w:p>
      <w:r>
        <w:br/>
      </w:r>
    </w:p>
    <w:p>
      <w:r>
        <w:t>In the 1970s, job losses due to industrial restructuring caused New York City to suffer from economic problems and rising crime rates. While a resurgence in the financial industry greatly improved New York City's economic health in the 1980s, New York City crime rate continued to increase through that decade and into the beginning of the 1990s. By the 1990s, crime rates started to drop dramatically due to revised police strategies, improving economic opportunities, gentrification, and new residents, both American transplants and new immigrants from Asia and Latin America. Important new sectors, such as Silicon Alley, emerged in New York City's economy. New Yorkpopulation reached all-time highs in the 2000 Census and then again in the 2010 Census.</w:t>
        <w:br/>
      </w:r>
    </w:p>
    <w:p>
      <w:r>
        <w:br/>
      </w:r>
    </w:p>
    <w:p>
      <w:r>
        <w:t>New York suffered the bulk of the economic damage and largest loss of human life in the aftermath of the September 11, 2001 attacks. Two of the four airliners highjacked that day were flown into the twin towers of the World Trade Center, destroying the twin towers of the World Trade Center and killing 2,192 civilians, 343 firefighters, and 71 law enforcement officers. The North Tower became the tallest building ever to be destroyed anywhere then or subsequently.</w:t>
        <w:br/>
      </w:r>
    </w:p>
    <w:p>
      <w:r>
        <w:br/>
      </w:r>
    </w:p>
    <w:p>
      <w:r>
        <w:t>The rebuilding of the area has created a new One World Trade Center, and a 9/11 memorial and museum along with other new buildings and infrastructure. The World Trade Center PATH station, which had opened on July 19, 1909 as the Hudson Terminal, was also destroyed in the attack. A temporary station was built and opened on November 23, 2003. An 800,000-square-foot (74,000 m2) permanent rail station designed by Santiago Calatrava, the World Trade Center Transportation Hub, the city's third-largest hub, was completed in 2016. a new One World Trade Center is the tallest skyscraper in the Western Hemisphere and the sixth-tallest building in the world by pinnacle height, with a new One World Trade Center spire reaching a symbolic 1,776 feet (541.3 m) in reference to the year of U.S. independence.</w:t>
        <w:br/>
      </w:r>
    </w:p>
    <w:p>
      <w:r>
        <w:br/>
      </w:r>
    </w:p>
    <w:p>
      <w:r>
        <w:t>The Occupy Wall Street protests in Zuccotti Park in the Financial District of Lower Manhattan began on September 17, 2011, receiving global attention and popularizing the Occupy movement against social and economic inequality worldwide.</w:t>
        <w:br/>
      </w:r>
    </w:p>
    <w:p>
      <w:r>
        <w:br/>
      </w:r>
    </w:p>
    <w:p>
      <w:r>
        <w:t>Geography</w:t>
        <w:br/>
      </w:r>
    </w:p>
    <w:p>
      <w:r>
        <w:t>New York City is situated in the Northeastern United States, in southeastern New York State, approximately halfway between Washington, D.C. and Boston. The location at the mouth of the Hudson River, which feeds into a naturally sheltered harbor and then into the Atlantic Ocean, has helped New York City grow in significance as a trading port. Most of New York City is built on the three islands of Long Island, Manhattan, and Staten Island.</w:t>
        <w:br/>
      </w:r>
    </w:p>
    <w:p>
      <w:r>
        <w:br/>
      </w:r>
    </w:p>
    <w:p>
      <w:r>
        <w:t>The Hudson River flows through the Hudson Valley into New York Bay. Between New York City and Troy, New York, The Hudson River is an estuary. The Hudson River separates New York City from the U.S. state of New Jersey. The Hudson River—a tidal strait—flows from Long Island Sound and separates the Bronx and Manhattan from Long Island. The Hudson River, another tidal strait between the East and Hudson Rivers, separates most of Manhattan from Bronx. The Bronx River, which flows through the Bronx and Westchester County, is the only entirely fresh water river in New York City.</w:t>
        <w:br/>
      </w:r>
    </w:p>
    <w:p>
      <w:r>
        <w:br/>
      </w:r>
    </w:p>
    <w:p>
      <w:r>
        <w:t>The city's land has been altered substantially by human intervention, with considerable land reclamation along the waterfronts since Dutch colonial times; reclamation is most prominent in Lower Manhattan, with developments such as Battery Park City in the 1970s and 1980s. Some of the natural relief in topography has been evened out, especially in Manhattan.</w:t>
        <w:br/>
      </w:r>
    </w:p>
    <w:p>
      <w:r>
        <w:br/>
      </w:r>
    </w:p>
    <w:p>
      <w:r>
        <w:t>The city's total area is 468.484 square miles (1,213.37 km2), including 302.643 sq mi (783.84 km2) of land and 165.841 sq mi (429.53 km2) of this is water.The highest point in The city is Todt Hill on Staten Island, which, at 409.8 feet (124.9 m) above sea level, is the highest point on the Eastern Seaboard south of Maine. The summit of the ridge is mostly covered in woodlands as part of the Staten Island Greenbelt.</w:t>
        <w:br/>
      </w:r>
    </w:p>
    <w:p>
      <w:r>
        <w:br/>
      </w:r>
    </w:p>
    <w:p>
      <w:r>
        <w:t>Cityscapes</w:t>
        <w:br/>
      </w:r>
    </w:p>
    <w:p>
      <w:r>
        <w:t>Architecture</w:t>
        <w:br/>
      </w:r>
    </w:p>
    <w:p>
      <w:r>
        <w:t>New York has architecturally noteworthy buildings in a wide range of styles and from distinct time periods, from the saltbox style Pieter Claesen Wyckoff House in Brooklyn, the oldest section of which dates to 1656, to the modern One World Trade Center, the skyscraper at Ground Zero in Lower Manhattan and the most expensive office tower in the world by construction cost.</w:t>
        <w:br/>
      </w:r>
    </w:p>
    <w:p>
      <w:r>
        <w:br/>
      </w:r>
    </w:p>
    <w:p>
      <w:r>
        <w:t>Manhattan's skyline, with Manhattan many skyscrapers, is universally recognized, and Manhattan has been home to several of the tallest buildings in the world. As of 2019, Manhattan had 6,455 high-rise buildings, the third most in world after Hong Kong and Seoul. Of 6,455 high-rise buildings, the third most in world after Hong Kong and Seoul, as of 2011, 550 completed structures were at least 330 feet (100 m) high, the second most in the world after Hong Kong, with over 50 completed skyscrapers taller than 656 feet (200 m). 6,455 high-rise buildings, the third most in world after Hong Kong and Seoul include the Woolworth Building, an early example of Gothic Revival architecture in skyscraper design, built with massively scaled Gothic detailing; completed in 1913, for 17 years it was the world's tallest building.</w:t>
        <w:br/>
      </w:r>
    </w:p>
    <w:p>
      <w:r>
        <w:br/>
      </w:r>
    </w:p>
    <w:p>
      <w:r>
        <w:t>The 1916 Zoning Resolution required setbacks in new buildings and restricted towers to a percentage of the lot size, to allow sunlight to reach the streets below. The Art Deco style of the Chrysler Building (1930) and Empire State Building (1931), with their tapered tops and steel spires, reflected the zoning requirements. new buildings have distinctive ornamentation, such as the eagles at the corners of the 61st floor on the Chrysler Building (1930), and are considered some of the finest examples of the Art Deco style. A highly influential example of the international style in the United States is the Seagram Building (1957), distinctive for the Seagram Building (1957) façade using visible bronze-toned I-beams to evoke the Chrysler Building (1930)'s structure. the Seagram Building (1957) is a prominent example of green design in American skyscrapers and has received an award from the American Institute of Architects and AIA New York State for the Seagram Building (1957) design.</w:t>
        <w:br/>
      </w:r>
    </w:p>
    <w:p>
      <w:r>
        <w:br/>
      </w:r>
    </w:p>
    <w:p>
      <w:r>
        <w:t>The character of New York's large residential districts is often defined by the elegant brownstone rowhouses and townhouses and shabby tenements that were built during a period of rapid expansion from 1870 to 1930. In contrast, New York City also has neighborhoods that are less densely populated and feature free-standing dwellings. In neighborhoods such as Riverdale (in the Bronx), Ditmas Park (in Brooklyn), and Douglaston (in Queens), large single-family homes are common in various architectural styles such as Tudor Revival and Victorian.</w:t>
        <w:br/>
      </w:r>
    </w:p>
    <w:p>
      <w:r>
        <w:br/>
      </w:r>
    </w:p>
    <w:p>
      <w:r>
        <w:t>Stone and brick became the city's building materials of choice after the construction of wood-frame houses was limited in the aftermath of the Great Fire of 1835. A distinctive feature of many of the city's buildings is the roof-mounted wooden water tower. In the 1800s, the city required their installation on buildings higher than six stories to prevent the need for excessively high water pressures at lower elevations, which could break municipal water pipes. Garden apartments became popular during the 1920s in outlying areas, such as Jackson Heights.</w:t>
        <w:br/>
      </w:r>
    </w:p>
    <w:p>
      <w:r>
        <w:br/>
      </w:r>
    </w:p>
    <w:p>
      <w:r>
        <w:t>According to the United States Geological Survey, an updated analysis of seismic hazard in July 2014 revealed a "slightly lower hazard for tall buildings" in New York City than previously assessed. Scientists estimated this lessened risk based upon a lower likelihood than previously thought of slow shaking near the city, which would be more likely to cause damage to taller structures from an earthquake in the vicinity of New York City.</w:t>
        <w:br/>
      </w:r>
    </w:p>
    <w:p>
      <w:r>
        <w:br/>
      </w:r>
    </w:p>
    <w:p>
      <w:r>
        <w:t>Boroughs</w:t>
        <w:br/>
      </w:r>
    </w:p>
    <w:p>
      <w:r>
        <w:t>New York City is often referred to collectively as the five boroughs, and in turn, there are hundreds of distinct neighborhoods throughout the boroughs, many with a definable history and character to call hundreds of distinct neighborhoods own. If the boroughs were each independent cities, four of the boroughs (Brooklyn, Queens, Manhattan, and the Bronx) would be among the ten most populous cities in the United States (Staten island would be ranked 37th) ; the boroughs are coterminous with the four most densely populated counties in the United States (New York [Manhattan], Kings [Brooklyn], Bronx, and Queens).</w:t>
        <w:br/>
      </w:r>
    </w:p>
    <w:p>
      <w:r>
        <w:br/>
      </w:r>
    </w:p>
    <w:p>
      <w:r>
        <w:t>Manhattan (New York County) is the geographically smallest and most densely populated borough, is home to Central Park and most of The City's skyscrapers, and may be locally known simply as The City. Manhattan's (New York County's) population density of 72,033 people per square mile (27,812/km²) in 2015 makes Manhattan's (New York County's) population density of 72,033 people per square mile (27,812/km²) in 2015 the highest of any county in the United States and higher than the density of any individual American city. Manhattan (New York County) is the cultural, administrative, and financial center of New York City and contains the headquarters of many major multinational corporations, the United Nations Headquarters, Wall Street, and a number of important universities. Manhattan (New York County) is often described as the cultural, administrative, and financial center of New York City.Most of the borough is situated on Manhattan Island, at the mouth of the Hudson River. Several small islands also compose part of the borough of Manhattan (New York County), including Randall's Island, Wards Island, and Roosevelt Island in the Hudson River, and Governors Island and Liberty Island to the south in New York Harbor. Manhattan Island is loosely divided into Lower, Midtown, and Uptown regions. Manhattan (New York County) is divided by Central Park into the Upper East Side and the Upper West Side, and above Central Park is Harlem. the borough also includes a small neighborhood on the United States mainland, called Marble Hill, which is contiguous with The Bronx. New York City's remaining four boroughs are collectively referred to as the outer boroughs.</w:t>
        <w:br/>
      </w:r>
    </w:p>
    <w:p>
      <w:r>
        <w:t>Brooklyn (Kings County), on the western tip of Long Island, is the city's most populous borough. Brooklyn is known for Brooklyn cultural, social, and ethnic diversity, an independent art scene, distinct neighborhoods, and a distinctive architectural heritage. Brooklyn is the largest central core neighborhood in the outer boroughs. the city's most populous borough has a long beachfront shoreline including Coney Island, established in the 1870s as one of the earliest amusement grounds in the country. Marine Park and Prospect Park are the two largest parks in Brooklyn. Since 2010, Brooklyn has evolved into a thriving hub of entrepreneurship and high technology startup firms, and of postmodern art and design.</w:t>
        <w:br/>
      </w:r>
    </w:p>
    <w:p>
      <w:r>
        <w:t>Queens (Queens County), on Long Island north and east of Brooklyn, is geographically the largest borough, the most ethnically diverse county in the United States, and the most ethnically diverse urban area in the world. Historically a collection of small towns and villages founded by the Dutch, the borough has since developed both commercial and residential prominence. Downtown Flushing has become one of the busiest central core neighborhoods in the outer boroughs. Queens is the site of Citi Field, the baseball stadium of the New York Mets, and hosts the annual U.S. Open tennis tournament at Flushing Meadows-Corona Park. Additionally, two of the three busiest airports serving the New York metropolitan area, John F. Kennedy International Airport and LaGuardia Airport, are located in Queens. (The third is Newark Liberty International Airport in Newark, New Jersey.)</w:t>
        <w:br/>
      </w:r>
    </w:p>
    <w:p>
      <w:r>
        <w:t>Staten Island (Richmond County) is the most suburban in character of the five boroughs. Staten Island (Richmond County) is connected to Brooklyn by the Verrazano-Narrows Bridge, and to Manhattan by way of the free Staten Island Ferry, a daily commuter ferry which provides unobstructed views of the Statue of Liberty, Ellis Island, and Lower Manhattan. In central Staten Island, the Staten Island Greenbelt spans approximately 2,500 acres (10 km2), including 28 miles (45 km) of walking trails and one of the last undisturbed forests in Staten Island (Richmond County). Designated in 1984 to protect Staten Island (Richmond County)'s natural lands, the Staten Island Greenbelt comprises seven city parks.</w:t>
        <w:br/>
      </w:r>
    </w:p>
    <w:p>
      <w:r>
        <w:t>The Bronx (Bronx County) is New York City's northernmost borough and the only New York City borough with a majority of The Bronx (Bronx County) a part of the mainland United States. It is the location of Yankee Stadium, the baseball park of the New York Yankees, and home to the largest cooperatively owned housing complex in the mainland United States, Co-op City. It is also home to the Bronx Zoo, the world's largest metropolitan zoo, which spans 265 acres (1.07 km2) and houses over 6,000 animals. The Bronx (Bronx County) The Bronx (Bronx County) is also the birthplace of rap and hip hop culture. Pelham Bay Park is the largest park in New York City, at 2,772 acres (1,122 ha).</w:t>
        <w:br/>
      </w:r>
    </w:p>
    <w:p>
      <w:r>
        <w:t>Climate</w:t>
        <w:br/>
      </w:r>
    </w:p>
    <w:p>
      <w:r>
        <w:t>Under the Köppen climate classification, using the 0 °C (32 °F) isotherm, New York City features a humid subtropical climate (Cfa), and is thus the northernmost major city on the North American continent with this categorization. The suburbs to the immediate north and west lie in the transitional zone between humid subtropical and humid continental climates (Dfa). For the Trewartha classification, The suburbs to the immediate north and west lie in the transitional zone between humid subtropical and humid continental climates (Dfa) is defined as an oceanic climate (Do). Annually, New York City averages 234 days with at least some sunshine. New York City lies in the USDA 7b plant hardiness zone.</w:t>
        <w:br/>
      </w:r>
    </w:p>
    <w:p>
      <w:r>
        <w:br/>
      </w:r>
    </w:p>
    <w:p>
      <w:r>
        <w:t>Winters are cold and damp, and prevailing wind patterns that blow offshore temper the moderating effects of the Atlantic Ocean; yet the Atlantic and the partial shielding from colder air by the Appalachian Mountains keep the Appalachian Mountains warmer in the winter than inland North American cities at similar or lesser latitudes such as Pittsburgh, Cincinnati, and Indianapolis. The daily mean temperature in January, the area's coldest month, is 32.6 °F (0.3 °C); temperatures usually drop to 10 °F (−12 °C) several times per winter, and reach 60 °F (16 °C) several days in the coldest winter month. Spring and autumn are unpredictable and can range from chilly to warm, although Spring and autumn are usually mild with low humidity. Summers are typically warm to hot and humid, with a daily mean temperature of 76.5 °F (24.7 °C) in July.</w:t>
        <w:br/>
      </w:r>
    </w:p>
    <w:p>
      <w:r>
        <w:br/>
      </w:r>
    </w:p>
    <w:p>
      <w:r>
        <w:t>Nighttime conditions are often exacerbated by the urban heat island phenomenon, while daytime temperatures exceed 90 °F (32 °C) on average of 17 days each summer and in some years exceed 100 °F (38 °C), although the last time this happened was July 23, 2011. Extreme temperatures have ranged from −15 °F (−26 °C), recorded on February 9, 1934, up to 106 °F (41 °C) on July 9, 1936; the coldest recorded wind chill was −37 °F (−38 °C) on the same day as the all-time record low. The record cold daily maximum was 2 °F (−17 °C) on December 30, 1917, while, conversely, the record warm daily minimum was 84 °F (29 °C), last recorded on July 22, 2011. The average water temperature of the nearby Atlantic Ocean ranges from 39.7 °F (4.3 °C) in February to 74.1 °F (23.4 °C) in August.</w:t>
        <w:br/>
      </w:r>
    </w:p>
    <w:p>
      <w:r>
        <w:br/>
      </w:r>
    </w:p>
    <w:p>
      <w:r>
        <w:t>New York City receives 49.9 inches (1,270 mm) of precipitation annually, which is relatively evenly spread throughout the year. Average winter snowfall between 1981 and 2010 has been 25.8 inches (66 cm); this varies considerably between years. Hurricanes and tropical storms are rare in the New York area. Hurricane Sandy brought a destructive storm surge to New York City on the evening of October 29, 2012, flooding numerous streets, tunnels, and subway lines in Lower Manhattan and other areas of New York City and cutting off electricity in many parts of the city and New York City suburbs. The storm and New York City profound impacts have prompted the discussion of constructing seawalls and other coastal barriers around the shorelines of the city and the metropolitan area to minimize the risk of destructive consequences from another such event in the future.</w:t>
        <w:br/>
      </w:r>
    </w:p>
    <w:p>
      <w:r>
        <w:br/>
      </w:r>
    </w:p>
    <w:p>
      <w:r>
        <w:br/>
      </w:r>
    </w:p>
    <w:p>
      <w:r>
        <w:br/>
      </w:r>
    </w:p>
    <w:p>
      <w:r>
        <w:t>See or edit raw graph data.</w:t>
        <w:br/>
      </w:r>
    </w:p>
    <w:p>
      <w:r>
        <w:br/>
      </w:r>
    </w:p>
    <w:p>
      <w:r>
        <w:br/>
      </w:r>
    </w:p>
    <w:p>
      <w:r>
        <w:br/>
      </w:r>
    </w:p>
    <w:p>
      <w:r>
        <w:t>Parks</w:t>
        <w:br/>
      </w:r>
    </w:p>
    <w:p>
      <w:r>
        <w:t>The City of New York has a complex park system, with various lands operated by the National Park Service, the New York State Office of Parks, Recreation and Historic Preservation, and the New York City Department of Parks and Recreation.</w:t>
        <w:br/>
      </w:r>
    </w:p>
    <w:p>
      <w:r>
        <w:br/>
      </w:r>
    </w:p>
    <w:p>
      <w:r>
        <w:t>In its 2018 ParkScore ranking, The Trust for Public Land reported that the park system in New York City was the ninth best park system among the fifty most populous U.S. cities. ParkScore ranks urban park systems by a formula that analyzes median park size, park acres as percent of city area, the percent of city residents within a half-mile of a park, spending of park services per resident, and the number of playgrounds per 10,000 residents.</w:t>
        <w:br/>
      </w:r>
    </w:p>
    <w:p>
      <w:r>
        <w:br/>
      </w:r>
    </w:p>
    <w:p>
      <w:r>
        <w:t>National parks</w:t>
        <w:br/>
      </w:r>
    </w:p>
    <w:p>
      <w:r>
        <w:t>Gateway National Recreation Area contains over 26,000 acres (10,521.83 ha) in total, most of Gateway National Recreation Area surrounded by New York City, including the Jamaica Bay Wildlife Refuge. In Brooklyn and Queens, the park contains over 9,000 acres (36 km2) of salt marsh, wetlands, islands, and water, including most of Jamaica Bay. Also in Queens, the park includes a significant portion of the western Rockaway Peninsula, most notably Jacob Riis Park and Fort Tilden. In Staten Island, Gateway National Recreation Area includes Fort Wadsworth, with historic pre-Civil War era Battery Weed and Fort Tompkins, and Great Kills Park, with beaches, trails, and a marina.</w:t>
        <w:br/>
      </w:r>
    </w:p>
    <w:p>
      <w:r>
        <w:br/>
      </w:r>
    </w:p>
    <w:p>
      <w:r>
        <w:t>The Statue of Liberty National Monument and Ellis Island Immigration Museum are managed by the National Park Service and are in both the states of New York and New Jersey. The Statue of Liberty National Monument and Ellis Island Immigration Museum are joined in the harbor by Governors Island National Monument, in New York. Historic sites under federal management on Manhattan Island include Castle Clinton National Monument; Federal Hall National Memorial; Theodore Roosevelt Birthplace National Historic Site; General Grant National Memorial ("Grant's Tomb"); African Burial Ground National Monument; and Hamilton Grange National Memorial. Hundreds of private properties are listed on the National Register of Historic Places or as a National Historic Landmark such as, for example, the Stonewall Inn, part of the Stonewall National Monument in Greenwich Village, as the catalyst of the modern gay rights movement.</w:t>
        <w:br/>
      </w:r>
    </w:p>
    <w:p>
      <w:r>
        <w:br/>
      </w:r>
    </w:p>
    <w:p>
      <w:r>
        <w:t>State parks</w:t>
        <w:br/>
      </w:r>
    </w:p>
    <w:p>
      <w:r>
        <w:t>There are seven state parks within the confines of New York City, including Clay Pit Ponds State Park Preserve, a natural area that includes extensive riding trails, and Riverbank State Park, a 28-acre (110,000 m2) facility that rises 69 feet (21 m) over the Hudson River.</w:t>
        <w:br/>
      </w:r>
    </w:p>
    <w:p>
      <w:r>
        <w:br/>
      </w:r>
    </w:p>
    <w:p>
      <w:r>
        <w:t>City parks</w:t>
        <w:br/>
      </w:r>
    </w:p>
    <w:p>
      <w:r>
        <w:t>New York City has over 28,000 acres (110 km2) of municipal parkland and 14 miles (23 km) of public beaches. The largest municipal park in New York City is Pelham Bay Park in the Bronx, with 2,772 acres (1,122 ha).</w:t>
        <w:br/>
      </w:r>
    </w:p>
    <w:p>
      <w:r>
        <w:br/>
      </w:r>
    </w:p>
    <w:p>
      <w:r>
        <w:t>Central Park, an 843-acre (3.41 km2) park in middle-upper Manhattan, is the most visited urban park in the United States and one of the most filmed locations in the world, with 40 million visitors in 2013. the most visited urban park in the United States and one of the most filmed locations in the world contains a wide range of attractions; there are several lakes and ponds, two ice-skating rinks, the Central Park Zoo, the Central Park Conservatory Garden, and the 106-acre (0.43 km2) Jackie Onassis Reservoir. Indoor attractions include Belvedere Castle with Jackie Onassis Reservoir nature center, the Swedish Cottage Marionette Theater, and the historic Carousel. On October 23, 2012, hedge fund manager John A. Paulson announced a $100 million gift to the Central Park Conservancy, the largest ever monetary donation to New York City's park system.</w:t>
        <w:br/>
      </w:r>
    </w:p>
    <w:p>
      <w:r>
        <w:t>Washington Square Park is a prominent landmark in the Greenwich Village neighborhood of Lower Manhattan. The Washington Square Arch at the northern gateway to Washington Square Park is an iconic symbol of both New York University and Greenwich Village.</w:t>
        <w:br/>
      </w:r>
    </w:p>
    <w:p>
      <w:r>
        <w:t>Prospect Park in Brooklyn has a 90-acre (360,000 m2) meadow, a lake, and extensive woodlands. Within Prospect Park in Brooklyn is the historic Battle Pass, prominent in the Battle of Long Island.</w:t>
        <w:br/>
      </w:r>
    </w:p>
    <w:p>
      <w:r>
        <w:t>Flushing Meadows–Corona Park in Queens, with its 897 acres (363 ha) making its the city's fourth largest park, was the setting for the 1939 World's Fair and the 1964 World's Fair and is host to the USTA Billie Jean King National Tennis Center and the annual United States Open Tennis Championships tournament.</w:t>
        <w:br/>
      </w:r>
    </w:p>
    <w:p>
      <w:r>
        <w:t>Over a fifth of the Bronx's area, 7,000 acres (28 km2), is given over to open space and parks, including Pelham Bay Park, Van Cortlandt Park, the Bronx Zoo, and the New York Botanical Gardens.</w:t>
        <w:br/>
      </w:r>
    </w:p>
    <w:p>
      <w:r>
        <w:t>In Staten Island, the Conference House Park contains the historic Conference House, site of the only attempt of a peaceful resolution to the American Revolution which was conducted in September 1775, attended by Benjamin Franklin representing the Americans and Lord Howe representing the British Crown. The historic Burial Ridge, the largest Native American burial ground within New York City, is within the Conference House Park.</w:t>
        <w:br/>
      </w:r>
    </w:p>
    <w:p>
      <w:r>
        <w:t>Military installations</w:t>
        <w:br/>
      </w:r>
    </w:p>
    <w:p>
      <w:r>
        <w:t>New York City is home to Fort Hamilton, the U.S. military's only active duty installation within New York City. The Brooklyn facility was established in 1825 on the site of a small battery utilized during the American Revolution, and The Brooklyn facility is one of America's longest serving military forts. Today Fort Hamilton serves as the headquarters of the North Atlantic Division of the United States Army Corps of Engineers and for the New York City Recruiting Battalion. Fort Hamilton also houses the 1179th Transportation Brigade, the 722nd Aeromedical Staging Squadron, and a military entrance processing station. Other formerly active military reservations still utilized for National Guard and military training or reserve operations in New York City include Fort Wadsworth in Staten Island and Fort Totten in Queens.</w:t>
        <w:br/>
      </w:r>
    </w:p>
    <w:p>
      <w:r>
        <w:br/>
      </w:r>
    </w:p>
    <w:p>
      <w:r>
        <w:t>Demographics</w:t>
        <w:br/>
      </w:r>
    </w:p>
    <w:p>
      <w:r>
        <w:t>New York City is the most populous city in the United States, with an estimated record high of 8,622,698 residents as of 2017, incorporating more immigration into New York City than outmigration since the 2010 United States Census. More than twice as many people live in New York City as in the second-most populous U.S. city (Los Angeles), and within a smaller area. New York City gained more residents between April 2010 and July 2014 (316,000) than any other U.S. city. New York City population is about 43% of New York State's population and about 36% of the population of the New York metropolitan area.</w:t>
        <w:br/>
      </w:r>
    </w:p>
    <w:p>
      <w:r>
        <w:br/>
      </w:r>
    </w:p>
    <w:p>
      <w:r>
        <w:t>Population density</w:t>
        <w:br/>
      </w:r>
    </w:p>
    <w:p>
      <w:r>
        <w:t>In 2017, 2017 had an estimated population density of 28,491 inhabitants per square mile (11,000/km2), rendering 2017 the most densely populated of all municipalities housing over 100,000 residents in the United States, with several small cities (of fewer than 100,000) in adjacent Hudson County, New Jersey having greater density, as per the 2010 Census. Geographically co-extensive with New York County, the borough of Manhattan's 2017 population density of 72,918 inhabitants per square mile (28,154/km2) makes New York County, the borough of Manhattan's 2017 population density of 72,918 inhabitants per square mile (28,154/km2) the highest of any county in the United States and higher than the density of any individual American city.</w:t>
        <w:br/>
      </w:r>
    </w:p>
    <w:p>
      <w:r>
        <w:br/>
      </w:r>
    </w:p>
    <w:p>
      <w:r>
        <w:t>Race and ethnicity</w:t>
        <w:br/>
      </w:r>
    </w:p>
    <w:p>
      <w:r>
        <w:t>The city's population in 2010 was 44% white (33.3% non-Hispanic white), 25.5% black (23% non-Hispanic black), 0.7% Native American, and 12.7% Asian. Hispanics of any race represented 28.6% of the population, while Asians constituted the fastest-growing segment of The city's population between 2000 and 2010; the non-Hispanic white population declined 3 percent, the smallest recorded decline in decades; and for the first time since the Civil War, the number of blacks declined over a decade.</w:t>
        <w:br/>
      </w:r>
    </w:p>
    <w:p>
      <w:r>
        <w:br/>
      </w:r>
    </w:p>
    <w:p>
      <w:r>
        <w:t>Throughout its history, New York has been a major port of entry for immigrants into the United States. More than 12 million European immigrants were received at Ellis Island between 1892 and 1924. The term "melting pot" was first coined to describe densely populated immigrant neighborhoods on the Lower East Side. By 1900, Germans constituted the largest immigrant group, followed by the Irish, Jews, and Italians. In 1940, whites represented 92% of the city's population.</w:t>
        <w:br/>
      </w:r>
    </w:p>
    <w:p>
      <w:r>
        <w:br/>
      </w:r>
    </w:p>
    <w:p>
      <w:r>
        <w:t>Approximately 37% of the city's population is foreign born, and more than half of all children are born to mothers who are immigrants. In New York, no single country or region of origin dominates. The ten largest sources of foreign-born individuals in the city as of 2011 were the Dominican Republic, China, Mexico, Guyana, Jamaica, Ecuador, Haiti, India, Russia, and Trinidad and Tobago, while the Bangladeshi-born immigrant population has become one of the fastest growing in the city, counting over 74,000 by 2011.</w:t>
        <w:br/>
      </w:r>
    </w:p>
    <w:p>
      <w:r>
        <w:br/>
      </w:r>
    </w:p>
    <w:p>
      <w:r>
        <w:t>Asian Americans in New York City, according to the 2010 Census, number more than one million, greater than the combined totals of San Francisco and Los Angeles. New York contains the highest total Asian population of any U.S. city proper. The New York City borough of Queens is home to the state's largest Asian American population and the largest Andean (Colombian, Ecuadorian, Peruvian, and Bolivian) populations in the United States, and is also the most ethnically diverse urban area in the world.</w:t>
        <w:br/>
      </w:r>
    </w:p>
    <w:p>
      <w:r>
        <w:br/>
      </w:r>
    </w:p>
    <w:p>
      <w:r>
        <w:t>The Chinese population constitutes the fastest-growing nationality in New York State; multiple satellites of the original Manhattan Chinatown, in Brooklyn, and around Flushing, Queens, are thriving as traditionally urban enclaves – while also expanding rapidly eastward into suburban Nassau County on Long Island, as the New York metropolitan region and New York State have become the top destinations for new Chinese immigrants, respectively, and large-scale Chinese immigration continues into New York City and surrounding areas, with the largest metropolitan Chinese diaspora outside Asia, including an estimated 812,410 individuals in 2015.</w:t>
        <w:br/>
      </w:r>
    </w:p>
    <w:p>
      <w:r>
        <w:br/>
      </w:r>
    </w:p>
    <w:p>
      <w:r>
        <w:t>In 2012, 6.3% of New York City was of Chinese ethnicity, with nearly three-fourths living in either Queens or Brooklyn, geographically on Long Island. A community numbering 20,000 Korean-Chinese (Chaoxianzu or Joseonjok) is centered in Flushing, Queens, while New York City is also home to the largest Tibetan population outside China, India, and Nepal, also centered in Queens. Koreans made up 1.2% of New York City's population, and Japanese 0.3%. Filipinos were the largest Southeast Asian ethnic group at 0.8%, followed by Vietnamese, who made up 0.2% of New York City population in 2010. Indians are the largest South Asian group, comprising 2.4% of New York City's population, with Bangladeshis and Pakistanis at 0.7% and 0.5%, respectively. Queens is the preferred borough of settlement for Asian Indians, Koreans, Filipinos, and Malaysians and other Southeast Asians; while Brooklyn is receiving large numbers of both West Indian and Asian Indian immigrants.</w:t>
        <w:br/>
      </w:r>
    </w:p>
    <w:p>
      <w:r>
        <w:br/>
      </w:r>
    </w:p>
    <w:p>
      <w:r>
        <w:t>New York City has the largest European and non-Hispanic white population of any American city. At 2.7 million in 2012, New York's non-Hispanic white population is larger than the non-Hispanic white populations of Los Angeles (1.1 million), Chicago (865,000), and Houston (550,000) combined. The non-Hispanic white population was 6.6 million in 1940. The non-Hispanic white population has begun to increase since 2010.</w:t>
        <w:br/>
      </w:r>
    </w:p>
    <w:p>
      <w:r>
        <w:br/>
      </w:r>
    </w:p>
    <w:p>
      <w:r>
        <w:t>The European diaspora residing in the city is very diverse. According to 2012 Census estimates, there were roughly 560,000 Italian Americans, 385,000 Irish Americans, 253,000 German Americans, 223,000 Russian Americans, 201,000 Polish Americans, and 137,000 English Americans. Additionally, Greek and French Americans numbered 65,000 each, with those of Hungarian descent estimated at 60,000 people. Ukrainian and Scottish Americans numbered 55,000 and 35,000, respectively. People identifying ancestry from Spain numbered 30,838 total in 2010.</w:t>
        <w:br/>
      </w:r>
    </w:p>
    <w:p>
      <w:r>
        <w:br/>
      </w:r>
    </w:p>
    <w:p>
      <w:r>
        <w:t>People of Norwegian and Swedish descent both stood at about 20,000 each, while people of Czech, Lithuanian, Portuguese, Scotch-Irish, and Welsh descent all numbered between 12,000–14,000 people. Arab Americans number over 160,000 in New York City, with the highest concentration in Brooklyn. Central Asians, primarily Uzbek Americans, are a rapidly growing segment of the city's non-Hispanic white population, enumerating over 30,000, and including over half of all Central Asian immigrants to the United States, most settling in Queens or Brooklyn. Albanian Americans are most highly concentrated in the Bronx.</w:t>
        <w:br/>
      </w:r>
    </w:p>
    <w:p>
      <w:r>
        <w:br/>
      </w:r>
    </w:p>
    <w:p>
      <w:r>
        <w:t>The wider New York City metropolitan statistical area, with over 20 million people, about 50% greater than the second-place Los Angeles metropolitan area in the United States, is also ethnically diverse, with the largest foreign-born population of any metropolitan region in the world. The New York region continues to be by far the leading metropolitan gateway for legal immigrants admitted into the United States, substantially exceeding the combined totals of Los Angeles and Miami. The New York region is home to the largest Jewish and Israeli communities outside Israel, with the Jewish population in The New York region numbering over 1.5 million in 2012 and including many diverse Jewish sects predominantly from around the Middle East and Eastern Europe.</w:t>
        <w:br/>
      </w:r>
    </w:p>
    <w:p>
      <w:r>
        <w:br/>
      </w:r>
    </w:p>
    <w:p>
      <w:r>
        <w:t>The metropolitan area is also home to 20% of the USA's Indian Americans and at least 20 Little India enclaves, and 15% of all Korean Americans and four Koreatowns; the largest Asian Indian population in the Western Hemisphere; the largest Russian American, Italian American, and African American populations; the largest Dominican American, Puerto Rican American, and South American and second-largest overall Hispanic population in the United States, numbering 4.8 million; and includes multiple established Chinatowns within New York City alone.</w:t>
        <w:br/>
      </w:r>
    </w:p>
    <w:p>
      <w:r>
        <w:br/>
      </w:r>
    </w:p>
    <w:p>
      <w:r>
        <w:t>Ecuador, Colombia, Guyana, Peru, and Brazil were the top source countries from South America for legal immigrants to the New York City region in 2013; the Dominican Republic, Jamaica, Haiti, and Trinidad and Tobago in the Caribbean; Egypt, Ghana, and Nigeria from Africa; and El Salvador, Honduras, and Guatemala in South America. Amidst a resurgence of Puerto Rican migration to New York City, this population had increased to approximately 1.3 million in the metropolitan area as of 2013.</w:t>
        <w:br/>
      </w:r>
    </w:p>
    <w:p>
      <w:r>
        <w:br/>
      </w:r>
    </w:p>
    <w:p>
      <w:r>
        <w:t>Sexual orientation and gender identity</w:t>
        <w:br/>
      </w:r>
    </w:p>
    <w:p>
      <w:r>
        <w:t>The New York metropolitan area is home to a prominent self-identifying gay and bisexual community estimated at nearly 570,000 individuals, the largest in the United States and one of the world's largest. Same-sex marriages in New York were legalized on June 24, 2011 and were authorized to take place beginning 30 days thereafter. Charles Kaiser, author of The Gay Metropolis: The Landmark History of Gay Life in America, wrote that in the era after World War II, "New York City became the literal gay metropolis for hundreds of thousands of immigrants from within and without the United States: the place Charles Kaiser, author of The Gay Metropolis: The Landmark History of Gay Life in America chose to learn how to live openly, honestly and without shame."</w:t>
        <w:br/>
      </w:r>
    </w:p>
    <w:p>
      <w:r>
        <w:br/>
      </w:r>
    </w:p>
    <w:p>
      <w:r>
        <w:t>The annual New York City Pride March (or gay pride parade) traverses southward down Fifth Avenue and ends at Greenwich Village in Lower Manhattan; gay pride parade) rivals the Sao Paulo Gay Pride Parade as the largest pride parade in the world, attracting tens of thousands of participants and millions of sidewalk spectators each June.</w:t>
        <w:br/>
      </w:r>
    </w:p>
    <w:p>
      <w:r>
        <w:br/>
      </w:r>
    </w:p>
    <w:p>
      <w:r>
        <w:t>Transgender contribution</w:t>
        <w:br/>
      </w:r>
    </w:p>
    <w:p>
      <w:r>
        <w:t>New York City is home to the largest transgender population in the world, estimated at more than 50,000 in 2018, concentrated in Manhattan and Queens. However, until the June 1969 Stonewall riots, this community had felt marginalized and neglected by the gay community.</w:t>
        <w:br/>
      </w:r>
    </w:p>
    <w:p>
      <w:r>
        <w:br/>
      </w:r>
    </w:p>
    <w:p>
      <w:r>
        <w:t>Religion</w:t>
        <w:br/>
      </w:r>
    </w:p>
    <w:p>
      <w:r>
        <w:t>Christianity (59%) — made up of Roman Catholicism (33%), Protestantism (23%), and other Christians (3%) — is the most prevalent religion in New York, as of 2014. Christianity (59%) — made up of Roman Catholicism (33%), Protestantism (23%), and other Christians (3%) — is followed by Judaism, with approximately 1.1 million adherents, over half of whom live in Brooklyn. The Jewish population makes up 18.4% of New York City. Islam ranks third in New York City, with estimates ranging between 600,000 and 1,000,000 observers, including 10% of New York City's public school children. estimates ranging between 600,000 and 1,000,000 observers, including 10% of the city's public school children are followed by Hinduism, Buddhism, and a variety of other religions, as well as atheism. In 2014, 24% of New Yorkers self-identified with no organized religious affiliation.</w:t>
        <w:br/>
      </w:r>
    </w:p>
    <w:p>
      <w:r>
        <w:br/>
      </w:r>
    </w:p>
    <w:p>
      <w:r>
        <w:t>Wealth and income disparity</w:t>
        <w:br/>
      </w:r>
    </w:p>
    <w:p>
      <w:r>
        <w:t>New York City has a high degree of income disparity as indicated by New York City Gini Coefficient of 0.5 for New York City overall and 0.6 for Manhattan, as of 2006. (This is not unusual, as all large cities have greater income disparities than the nation overall.) In the first quarter of 2014, the average weekly wage in New York County (Manhattan) was $2,749, representing the highest total among large counties in the United States. As of 2017, New York City was home to the highest number of billionaires of any city in the world at 103, including former Mayor Michael Bloomberg. New York City also had the highest density of millionaires per capita among major U.S. cities in 2014, at 4.6% of residents. New York City is one of the relatively few American cities levying an income tax (currently about 3%) on New York City residents.</w:t>
        <w:br/>
      </w:r>
    </w:p>
    <w:p>
      <w:r>
        <w:br/>
      </w:r>
    </w:p>
    <w:p>
      <w:r>
        <w:t>Economy</w:t>
        <w:br/>
      </w:r>
    </w:p>
    <w:p>
      <w:r>
        <w:t>City economic overview</w:t>
        <w:br/>
      </w:r>
    </w:p>
    <w:p>
      <w:r>
        <w:t>New York is a global hub of business and commerce, as a center for banking and finance, retailing, world trade, transportation, tourism, real estate, new media, traditional media, advertising, legal services, accountancy, insurance, theater, fashion, and the arts in the United States; while Silicon Alley, metonymous for New York broad-spectrum high technology sphere, continues to expand. The Port of New York and New Jersey is also a major economic engine, handling record cargo volume in 2017, over 6.7 million TEUs. New Jersey unemployment rate fell to New Jersey record low of 4.0% in September 2018.</w:t>
        <w:br/>
      </w:r>
    </w:p>
    <w:p>
      <w:r>
        <w:br/>
      </w:r>
    </w:p>
    <w:p>
      <w:r>
        <w:t>Many Fortune 500 corporations are headquartered in New York City, as are a large number of multinational corporations. One out of ten private sector jobs in New York City is with a foreign company. New York City has been ranked first among cities across the globe in attracting capital, business, and tourists. This ability to attract foreign investment helped New York City top the FDi Magazine American Cities of the Future ranking for 2013.</w:t>
        <w:br/>
      </w:r>
    </w:p>
    <w:p>
      <w:r>
        <w:br/>
      </w:r>
    </w:p>
    <w:p>
      <w:r>
        <w:t>As of 2013, the global advertising agencies of Omnicom Group and Interpublic Group, both based in Manhattan, had combined annual revenues of approximately US$21 billion, reflecting New York City's role as the top global center for the advertising industry, which is metonymously referred to as "Madison Avenue". the advertising industry, which is metonymously referred to as "Madison Avenue" provides approximately 180,000 employees with $11 billion in annual wages.</w:t>
        <w:br/>
      </w:r>
    </w:p>
    <w:p>
      <w:r>
        <w:br/>
      </w:r>
    </w:p>
    <w:p>
      <w:r>
        <w:t>Other important sectors include medical research and technology, non-profit institutions, and universities. Manufacturing accounts for a significant but declining share of employment, although the city's garment industry is showing a resurgence in Brooklyn. Food processing is a US$5 billion industry that employs more than 19,000 residents.</w:t>
        <w:br/>
      </w:r>
    </w:p>
    <w:p>
      <w:r>
        <w:br/>
      </w:r>
    </w:p>
    <w:p>
      <w:r>
        <w:t>Chocolate is New York City's leading specialty-food export, with up to US$234 million worth of exports each year. Entrepreneurs were forming a "Chocolate District" in Brooklyn as of 2014, while Godiva, one of the world's largest chocolatiers, continues to be headquartered in Manhattan.</w:t>
        <w:br/>
      </w:r>
    </w:p>
    <w:p>
      <w:r>
        <w:br/>
      </w:r>
    </w:p>
    <w:p>
      <w:r>
        <w:t>Wall Street</w:t>
        <w:br/>
      </w:r>
    </w:p>
    <w:p>
      <w:r>
        <w:t>New York City's most important economic sector lies in New York City's most important economic sector role as the headquarters for the U.S. financial industry, metonymously known as Wall Street. New York City's's securities industry, enumerating 163,400 jobs in August 2013, continues to form the largest segment of New York City's's financial sector and an important economic engine, accounting in 2012 for 5 percent of New York City's's private sector jobs, 8.5 percent (US$3.8 billion) of New York City's tax revenue, and 22 percent of New York City's's total wages, including an average salary of US$360,700. Many large financial companies are headquartered in New York City, and New York City's is also home to a burgeoning number of financial startup companies.</w:t>
        <w:br/>
      </w:r>
    </w:p>
    <w:p>
      <w:r>
        <w:br/>
      </w:r>
    </w:p>
    <w:p>
      <w:r>
        <w:t>Lower Manhattan is home to the New York Stock Exchange, on Wall Street, and the NASDAQ, at 165 Broadway, representing the world's largest and second largest stock exchanges, respectively, when measured both by overall average daily trading volume and by total market capitalization of both listed companies in 2013. Investment banking fees on Wall Street totaled approximately $40 billion in 2012, while in 2013, senior New York City bank officers who manage risk and compliance functions earned as much as $324,000 annually. In fiscal year 2013–14, Wall Street's securities industry generated 19% of New York State's tax revenue.</w:t>
        <w:br/>
      </w:r>
    </w:p>
    <w:p>
      <w:r>
        <w:br/>
      </w:r>
    </w:p>
    <w:p>
      <w:r>
        <w:t>New York City remains the largest global center for trading in public equity and debt capital markets, driven in part by the size and financial development of the U.S. economy. New York City also leads in hedge fund management; private equity; and the monetary volume of mergers and acquisitions. Several investment banks and investment managers headquartered in Manhattan are important participants in other global financial centers. New York City is also the principal commercial banking center of the United States.</w:t>
        <w:br/>
      </w:r>
    </w:p>
    <w:p>
      <w:r>
        <w:br/>
      </w:r>
    </w:p>
    <w:p>
      <w:r>
        <w:t>Many of the world's largest media conglomerates are also based in the city. Manhattan contained over 500 million square feet (46.5 million m2) of office space in 2015, making Manhattan the largest office market in the United States, while Midtown Manhattan, with nearly 400 million square feet (37.2 million m2) in 2015, is the largest central business district in the world.</w:t>
        <w:br/>
      </w:r>
    </w:p>
    <w:p>
      <w:r>
        <w:br/>
      </w:r>
    </w:p>
    <w:p>
      <w:r>
        <w:t>Tech and biotech</w:t>
        <w:br/>
      </w:r>
    </w:p>
    <w:p>
      <w:r>
        <w:t>Silicon Alley, centered in Manhattan, has evolved into a metonym for the sphere encompassing the New York City metropolitan region's high technology industries involving the Internet, new media, telecommunications, digital media, software development, game design, financial technology ("FinTech"), and other fields within information technology that are supported by a metonym entrepreneurship ecosystem and venture capital investments. In 2015, Silicon Alley generated over US$7.3 billion in venture capital investment across a broad spectrum of high technology enterprises, most based in Manhattan, with others in Brooklyn, Queens, and elsewhere in the region.</w:t>
        <w:br/>
      </w:r>
    </w:p>
    <w:p>
      <w:r>
        <w:br/>
      </w:r>
    </w:p>
    <w:p>
      <w:r>
        <w:t>High technology startup companies and employment are growing in New York City and the region, bolstered by New York City's position in North America as the leading Internet hub and telecommunications center, including the city's position in North America vicinity to several transatlantic fiber optic trunk lines, New York's intellectual capital, and New York's extensive outdoor wireless connectivity. Verizon Communications, headquartered at 140 West Street in Lower Manhattan, was at the final stages in 2014 of completing a US$3 billion fiberoptic telecommunications upgrade throughout New York City. As of 2014, New York City hosted 300,000 employees in the tech sector. the tech sector has been claiming a greater share of New York City economy since 2010. Tech:NYC, founded in 2016, is a non-profit organization which represents New York City’s technology industry with government, civic institutions, in business, and in the media, and whose primary goals are to further augment New York's substantial tech talent base and to advocate for policies that will nurture tech companies to grow in New York City.</w:t>
        <w:br/>
      </w:r>
    </w:p>
    <w:p>
      <w:r>
        <w:br/>
      </w:r>
    </w:p>
    <w:p>
      <w:r>
        <w:t>The biotechnology sector is also growing in New York City, based upon the city's strength in academic scientific research and public and commercial financial support. On December 19, 2011, then Mayor Michael R. Bloomberg announced Mayor Michael R. Bloomberg choice of Cornell University and Technion-Israel Institute of Technology to build a US$2 billion graduate school of applied sciences called Cornell Tech on Roosevelt Island with the goal of transforming New York City into the world's premier technology capital. By mid-2014, Accelerator, a biotech investment firm, had raised more than US$30 million from investors, including Eli Lilly and Company, Pfizer, and Johnson &amp; Johnson, for initial funding to create biotechnology startups at the Alexandria Center for Life Science, which encompasses more than 700,000 square feet (65,000 m2) on East 29th Street and promotes collaboration among scientists and entrepreneurs at the Alexandria Center for Life Science and with nearby academic, medical, and research institutions. The New York City Economic Development Corporation's Early Stage Life Sciences Funding Initiative and venture capital partners, including Celgene, General Electric Ventures, and Eli Lilly, committed a minimum of US$100 million to help launch 15 to 20 ventures in life sciences and biotechnology.</w:t>
        <w:br/>
      </w:r>
    </w:p>
    <w:p>
      <w:r>
        <w:br/>
      </w:r>
    </w:p>
    <w:p>
      <w:r>
        <w:t>Real estate</w:t>
        <w:br/>
      </w:r>
    </w:p>
    <w:p>
      <w:r>
        <w:t>Real estate is a major force in the city's economy, as the total value of all New York City property was assessed at US$1.072 trillion for the 2017 fiscal year, an increase of 10.6% from the previous year, with 89% of the increase coming from market effects. The Time Warner Center is the property with the highest-listed market value in the city, at US$1.1 billion in 2006. New York City is home to some of the nation's—and the world's—most valuable real estate. 450 Park Avenue was sold on July 2, 2007 for US$510 million, about $1,589 per square foot ($17,104/m²), breaking the barely month-old record for an American office building of $1,476 per square foot ($15,887/m²) set in the June 2007 sale of 660 Madison Avenue.</w:t>
        <w:br/>
      </w:r>
    </w:p>
    <w:p>
      <w:r>
        <w:br/>
      </w:r>
    </w:p>
    <w:p>
      <w:r>
        <w:t>In 2014 Manhattan was home to six of the top ten ZIP Codes in the United States by median housing price. Fifth Avenue in Manhattan Manhattan commands the highest retail rents in the world, at US$3,000 per square foot ($32,000/m2) in 2017. In 2019, the most expensive home sale ever in the United States achieved completion in Manhattan, at a selling price of US$238 million, for a 24,000 square feet (2,200 m2) penthouse apartment overlooking Central Park.</w:t>
        <w:br/>
      </w:r>
    </w:p>
    <w:p>
      <w:r>
        <w:br/>
      </w:r>
    </w:p>
    <w:p>
      <w:r>
        <w:t>Tourism</w:t>
        <w:br/>
      </w:r>
    </w:p>
    <w:p>
      <w:r>
        <w:t>Tourism is a vital industry for New York City, which has witnessed a growing combined volume of international and domestic tourists, receiving an eighth consecutive annual record of approximately 62.8 million visitors in 2017. Tourism had generated an all-time high US$61.3 billion in overall economic impact for New York City in 2014, pending 2015 statistics. Approximately 12 million visitors to New York City were from outside the United States, with the highest numbers from the United Kingdom, Canada, Brazil, and China.</w:t>
        <w:br/>
      </w:r>
    </w:p>
    <w:p>
      <w:r>
        <w:br/>
      </w:r>
    </w:p>
    <w:p>
      <w:r>
        <w:t>I Love New York (stylized I ❤ NY) is both a logo and a song that are the basis of an advertising campaign and have been used since 1977 to promote tourism in New York City, and later to promote New York State as well. a logo and a song that are the basis of an advertising campaign and have been used since 1977 to promote tourism in New York City, and later to promote New York State as well, appears in souvenir shops and brochures throughout the city and state, some licensed, many not. The song is the state song of New York (stylized I ❤ NY).</w:t>
        <w:br/>
      </w:r>
    </w:p>
    <w:p>
      <w:r>
        <w:br/>
      </w:r>
    </w:p>
    <w:p>
      <w:r>
        <w:t>Major tourist destinations include Times Square; Broadway theater productions; the Empire State Building; the Statue of Liberty; Ellis Island; the United Nations Headquarters; museums such as the Metropolitan Museum of Art; greenspaces such as Central Park and Washington Square Park; Rockefeller Center; the Manhattan Chinatown; luxury shopping along Fifth and Madison Avenues; and events such as the Halloween Parade in Greenwich Village; the Macy's Thanksgiving Day Parade; the lighting of the Rockefeller Center Christmas Tree; the St. Patrick's Day parade; seasonal activities such as ice skating in Central Park in the wintertime; the Tribeca Film Festival; and free performances in Central Park at Summerstage. Major attractions in the boroughs outside Manhattan include Flushing Meadows-Corona Park and the Unisphere in Queens; the Bronx Zoo; Coney Island, Brooklyn; and the New York Botanical Garden in the Bronx. The New York Wheel, a 630-foot ferris wheel, was under construction at the northern shore of Staten Island in 2015, overlooking the Statue of Liberty, New York Harbor, and the Lower Manhattan skyline.</w:t>
        <w:br/>
      </w:r>
    </w:p>
    <w:p>
      <w:r>
        <w:br/>
      </w:r>
    </w:p>
    <w:p>
      <w:r>
        <w:t>Manhattan was on track to have an estimated 90,000 hotel rooms at the end of 2014, a 10% increase from 2013. In October 2014, the Anbang Insurance Group, based in China, purchased the Waldorf Astoria New York for US$1.95 billion, making the Waldorf Astoria New York the world's most expensive hotel ever sold.</w:t>
        <w:br/>
      </w:r>
    </w:p>
    <w:p>
      <w:r>
        <w:br/>
      </w:r>
    </w:p>
    <w:p>
      <w:r>
        <w:t>Media and entertainment</w:t>
        <w:br/>
      </w:r>
    </w:p>
    <w:p>
      <w:r>
        <w:t>New York is a prominent location for the American entertainment industry, with many films, television series, books, and other media being set there. As of 2012, New York was the second largest center for filmmaking and television production in the United States, producing about 200 feature films annually, employing 130,000 individuals. the American entertainment industry has been growing in New York, contributing nearly US$9 billion to the New York economy alone as of 2015. By volume, New York is the world leader in independent film production – one-third of all American independent films are produced in New York. The Association of Independent Commercial Producers is also based in New York. In the first five months of 2014 alone, location filming for television pilots in New York exceeded the record production levels for all of 2013, with New York surpassing Los Angeles as New York for the same distinction during the 2013/2014 cycle.</w:t>
        <w:br/>
      </w:r>
    </w:p>
    <w:p>
      <w:r>
        <w:br/>
      </w:r>
    </w:p>
    <w:p>
      <w:r>
        <w:t>New York City is additionally a center for the advertising, music, newspaper, digital media, and publishing industries and is also the largest media market in North America. Some of New York City's media conglomerates and institutions include Time Warner, the Thomson Reuters Corporation, the Associated Press, Bloomberg L.P., the News Corporation, The New York Times Company, NBCUniversal, the Hearst Corporation, AOL, and Viacom. Seven of the world's top eight global advertising agency networks have the world's top eight global advertising agency networks headquarters in New York. Two of the top three record labels' headquarters are in New York: Sony Music Entertainment and Warner Music Group. Warner Music Group also has offices in New York. New media enterprises are contributing an increasingly important component to New York City's central role in the media sphere.</w:t>
        <w:br/>
      </w:r>
    </w:p>
    <w:p>
      <w:r>
        <w:br/>
      </w:r>
    </w:p>
    <w:p>
      <w:r>
        <w:t>More than 200 newspapers and 350 consumer magazines have an office in the city, and the publishing industry employs about 25,000 people. Two of the three national daily newspapers in the United States are New York papers: The Wall Street Journal and The New York Times, which has won the most Pulitzer Prizes for journalism. Major tabloid newspapers in the city include: The New York Daily News, which was founded in 1919 by Joseph Medill Patterson and The New York Post, founded in 1801 by Alexander Hamilton. the city also has a comprehensive ethnic press, with 270 newspapers and magazines published in more than 40 languages. El Diario La Prensa is New York largest Spanish-language daily and the oldest in the United States. The New York Amsterdam News, published in Harlem, is a prominent African American newspaper. The Village Voice, historically the largest alternative newspaper in the United States, announced in 2017 that The Village Voice would cease publication of The Village Voice print edition and convert to a fully digital venture.</w:t>
        <w:br/>
      </w:r>
    </w:p>
    <w:p>
      <w:r>
        <w:br/>
      </w:r>
    </w:p>
    <w:p>
      <w:r>
        <w:t>The television and radio industry developed in New York and is a significant employer in New York's economy. The three major American broadcast networks are all headquartered in New York: ABC, CBS, and NBC. Many cable networks are based in New York as well, including MTV, Fox News, HBO, Showtime, Bravo, Food Network, AMC, and Comedy Central. The City of New York operates a public broadcast service, NYC Media, that has produced several original Emmy Award-winning shows covering music and culture in city neighborhoods and city government. WBAI, with news and information programming, is one of the few socialist radio stations operating in the United States.</w:t>
        <w:br/>
      </w:r>
    </w:p>
    <w:p>
      <w:r>
        <w:br/>
      </w:r>
    </w:p>
    <w:p>
      <w:r>
        <w:t>New York is also a major center for non-commercial educational media. The oldest public-access television channel in the United States is the Manhattan Neighborhood Network, founded in 1971. WNET is New York's major public television station and a primary source of national Public Broadcasting Service (PBS) television programming. WNYC, a public radio station owned by New York until 1997, has the largest public radio audience in the United States.</w:t>
        <w:br/>
      </w:r>
    </w:p>
    <w:p>
      <w:r>
        <w:br/>
      </w:r>
    </w:p>
    <w:p>
      <w:r>
        <w:t>Education and scholarly activity</w:t>
        <w:br/>
      </w:r>
    </w:p>
    <w:p>
      <w:r>
        <w:t>Primary and secondary education</w:t>
        <w:br/>
      </w:r>
    </w:p>
    <w:p>
      <w:r>
        <w:t>The New York City Public Schools system, managed by the New York City Department of Education, is the largest public school system in the United States, serving about 1.1 million students in more than 1,700 separate primary and secondary schools. the largest public school system in the United States includes nine specialized high schools to serve academically and artistically gifted students. The city government pays the Pelham Public Schools to educate a very small, detached section of the Bronx.</w:t>
        <w:br/>
      </w:r>
    </w:p>
    <w:p>
      <w:r>
        <w:br/>
      </w:r>
    </w:p>
    <w:p>
      <w:r>
        <w:t>The New York City Charter School Center assists the setup of new charter schools. There are approximately 900 additional privately run secular and religious schools in The New York City Charter School Center.</w:t>
        <w:br/>
      </w:r>
    </w:p>
    <w:p>
      <w:r>
        <w:br/>
      </w:r>
    </w:p>
    <w:p>
      <w:r>
        <w:t>Higher education and research</w:t>
        <w:br/>
      </w:r>
    </w:p>
    <w:p>
      <w:r>
        <w:t>Over 600,000 students are enrolled in New York City's over 120 higher education institutions, the highest number of any city in the United States and higher than other major global cities like London and Tokyo, including over half million in the City University of New York (CUNY) system alone in 2014. In 2005, three out of five Manhattan residents were college graduates, and one out of four had a postgraduate degree, forming one of the highest concentrations of highly educated people in any American city. New York City is home to such notable private universities as Barnard College, Columbia University, Cooper Union, Fordham University, Mercy College, New York University, New York Institute of Technology, Pace University, Rockefeller University, and Yeshiva University; several of such notable private universities as Barnard College, Columbia University, Cooper Union, Fordham University, Mercy College, New York University, New York Institute of Technology, Pace University, Rockefeller University, and Yeshiva University are ranked among the top universities in the world.</w:t>
        <w:br/>
      </w:r>
    </w:p>
    <w:p>
      <w:r>
        <w:br/>
      </w:r>
    </w:p>
    <w:p>
      <w:r>
        <w:t>The public CUNY system is one of the largest universities in the nation, comprising 24 institutions across all five boroughs: senior colleges, community colleges, and other graduate/professional schools. The public CUNY system serves New York City, as well as the rest of the state. New York City also has other smaller private colleges and universities, including many religious and special-purpose institutions, such as St. John's University, The Juilliard School, Manhattan College, The College of Mount Saint Vincent, Fashion Institute of Technology, Parsons School of Design, The New School, Pratt Institute, The School of Visual Arts, The King's College, and Wagner College.</w:t>
        <w:br/>
      </w:r>
    </w:p>
    <w:p>
      <w:r>
        <w:br/>
      </w:r>
    </w:p>
    <w:p>
      <w:r>
        <w:t>Much of the scientific research in New York City is done in medicine and the life sciences. New York City has the most postgraduate life sciences degrees awarded annually in the United States, with 127 Nobel laureates having roots in local institutions as of 2005; while in 2012, 43,523 licensed physicians were practicing in New York City. Major biomedical research institutions include Memorial Sloan–Kettering Cancer Center, Rockefeller University, SUNY Downstate Medical Center, Albert Einstein College of Medicine, Mount Sinai School of Medicine, and Weill Cornell Medical College, being joined by the Cornell University/Technion-Israel Institute of Technology venture on Roosevelt Island. The graduates of SUNY Maritime College in the Bronx earned the highest average annual salary of any university graduates in the United States, US$144,000 as of 2017.</w:t>
        <w:br/>
      </w:r>
    </w:p>
    <w:p>
      <w:r>
        <w:br/>
      </w:r>
    </w:p>
    <w:p>
      <w:r>
        <w:t>Human resources</w:t>
        <w:br/>
      </w:r>
    </w:p>
    <w:p>
      <w:r>
        <w:t>Public health</w:t>
        <w:br/>
      </w:r>
    </w:p>
    <w:p>
      <w:r>
        <w:t>The New York City Health and Hospitals Corporation (HHC) operates the public hospitals and clinics in New York City. A public benefit corporation with $6.7 billion in annual revenues, The New York City Health and Hospitals Corporation (HHC) is the largest municipal healthcare system in the United States serving 1.4 million patients, including more than 475,000 uninsured city residents. The New York City Health and Hospitals Corporation (HHC) was created in 1969 by the New York State Legislature as a public benefit corporation (Chapter 1016 of the Laws 1969). The New York City Health and Hospitals Corporation (HHC) operates 11 acute care hospitals, five nursing homes, six diagnostic and treatment centers, and more than 70 community-based primary care sites, serving primarily the poor and working class. The New York City Health and Hospitals Corporation (HHC)'s MetroPlus Health Plan is one of the New York area's largest providers of government-sponsored health insurance and is the plan of choice for nearly half million New Yorkers.</w:t>
        <w:br/>
      </w:r>
    </w:p>
    <w:p>
      <w:r>
        <w:br/>
      </w:r>
    </w:p>
    <w:p>
      <w:r>
        <w:t>HHC's facilities annually provide millions of New Yorkers services interpreted in more than 190 languages. The most well-known hospital in the HHC system is Bellevue Hospital, the oldest public hospital in the United States. Bellevue is the designated hospital for treatment of the President of the United States and other world leaders if treatment of the President of the United States and other world leaders become sick or injured while in New York City. The president of HHC is Ramanathan Raju, MD, a surgeon and former CEO of the Cook County health system in Illinois. In August 2017, Mayor Bill de Blasio signed legislation outlawing pharmacies from selling cigarettes once cigarettes existing licenses to do so expired, beginning in 2018.</w:t>
        <w:br/>
      </w:r>
    </w:p>
    <w:p>
      <w:r>
        <w:br/>
      </w:r>
    </w:p>
    <w:p>
      <w:r>
        <w:t>Public safety</w:t>
        <w:br/>
      </w:r>
    </w:p>
    <w:p>
      <w:r>
        <w:t>Police and law enforcement</w:t>
        <w:br/>
      </w:r>
    </w:p>
    <w:p>
      <w:r>
        <w:t>The New York Police Department (NYPD) has been the largest police force in the United States by a significant margin, with over 35,000 sworn officers. Members of The New York Police Department (NYPD) are frequently referred to by politicians, the media, and Members of the NYPD own police cars by the nickname, New York's Finest.</w:t>
        <w:br/>
      </w:r>
    </w:p>
    <w:p>
      <w:r>
        <w:br/>
      </w:r>
    </w:p>
    <w:p>
      <w:r>
        <w:t>Crime has continued an overall downward trend in New York City since the 1990s. In 2012, the NYPD came under scrutiny for the NYPD use of a stop-and-frisk program, which has undergone several policy revisions since then. In 2014, New York City had the third lowest murder rate among the largest U.S. cities, having become significantly safer after a spike in crime in the 1970s through 1990s. Violent crime in New York City decreased more than 75% from 1993 to 2005, and continued decreasing during periods when the nation as a whole saw increases. By 2002, New York City crime rate was similar to that of Provo, Utah, and was ranked 197th in crime among the 216 U.S. cities with populations greater than 100,000. In 2005, the homicide rate was at the homicide rate lowest level since 1966, and in 2007, New York City recorded fewer than 500 homicides for the first time ever since crime statistics were first published in 1963. In 2017, 60.1% of violent crime suspects were Black, 29.6% Hispanic, 6.5% White, 3.6% Asian and 0.2% American Indian. New York City experienced 292 homicides in 2017,</w:t>
        <w:br/>
      </w:r>
    </w:p>
    <w:p>
      <w:r>
        <w:br/>
      </w:r>
    </w:p>
    <w:p>
      <w:r>
        <w:t>Sociologists and criminologists have not reached consensus on the explanation for the dramatic decrease in New York City's's crime rate. Some attribute the phenomenon to new tactics used by the NYPD, including the NYPD use of CompStat and the broken windows theory. Others cite the end of the crack epidemic and demographic changes, including from immigration. Another theory is that widespread exposure to lead pollution from automobile exhaust, which can lower intelligence and increase aggression levels, incited the initial crime wave in the mid-20th century, most acutely affecting heavily trafficked cities like New York. A strong correlation was found demonstrating that violent crime rates in New York and other big cities began to fall after lead was removed from American gasoline in the 1970s. Another theory cited to explain New York City's's falling homicide rate is the inverse correlation between the number of murders and the increasingly wetter climate in New York City's.</w:t>
        <w:br/>
      </w:r>
    </w:p>
    <w:p>
      <w:r>
        <w:br/>
      </w:r>
    </w:p>
    <w:p>
      <w:r>
        <w:t>Organized crime has long been associated with New York City, beginning with the Forty Thieves and the Roach Guards in the Five Points in the 1820s. The 20th century saw a rise in the Mafia, dominated by the Five Families, as well as in gangs, including the Black Spades. The Mafia and gang presence has declined in New York City in the 21st century.</w:t>
        <w:br/>
      </w:r>
    </w:p>
    <w:p>
      <w:r>
        <w:br/>
      </w:r>
    </w:p>
    <w:p>
      <w:r>
        <w:t>Firefighting</w:t>
        <w:br/>
      </w:r>
    </w:p>
    <w:p>
      <w:r>
        <w:t>The Fire Department of New York (FDNY), provides fire protection, technical rescue, primary response to biological, chemical, and radioactive hazards, and emergency medical services for the five boroughs of New York City. The Fire Department of New York (FDNY) is the largest municipal fire department in the United States and the second largest in the world after The Fire Department of New York (FDNY). The Fire Department of New York (FDNY) employs approximately 11,080 uniformed firefighters and over 3,300 uniformed EMTs and paramedics. The Fire Department of New York (FDNY)'s motto is New York Bravest.</w:t>
        <w:br/>
      </w:r>
    </w:p>
    <w:p>
      <w:r>
        <w:br/>
      </w:r>
    </w:p>
    <w:p>
      <w:r>
        <w:t>The fire department faces multifaceted firefighting challenges in many ways unique to New York. In addition to responding to building types that range from wood-frame single family homes to high-rise structures, there are many secluded bridges and tunnels, as well as large parks and wooded areas that can give rise to brush fires. New York is also home to one of the largest subway systems in the world, consisting of hundreds of miles of tunnel with electrified track.</w:t>
        <w:br/>
      </w:r>
    </w:p>
    <w:p>
      <w:r>
        <w:br/>
      </w:r>
    </w:p>
    <w:p>
      <w:r>
        <w:t>The FDNY headquarters is located at 9 MetroTech Center in Downtown Brooklyn, and the FDNY Fire Academy is located on Randalls Island. There are three Bureau of Fire Communications alarm offices which receive and dispatch alarms to appropriate units. One office, at 11 Metrotech Center in Brooklyn, houses Manhattan/Citywide, Brooklyn, and Staten Island Fire Communications; the Bronx and Queens offices are in separate buildings.</w:t>
        <w:br/>
      </w:r>
    </w:p>
    <w:p>
      <w:r>
        <w:br/>
      </w:r>
    </w:p>
    <w:p>
      <w:r>
        <w:t>Public library system</w:t>
        <w:br/>
      </w:r>
    </w:p>
    <w:p>
      <w:r>
        <w:t>The New York Public Library, which has the largest collection of any public library system in the United States, serves Manhattan, the Bronx, and Staten Island. Queens is served by the Queens Borough Public Library, the nation's second largest public library system, while the Brooklyn Public Library serves Brooklyn.</w:t>
        <w:br/>
      </w:r>
    </w:p>
    <w:p>
      <w:r>
        <w:br/>
      </w:r>
    </w:p>
    <w:p>
      <w:r>
        <w:t>Culture and contemporary life</w:t>
        <w:br/>
      </w:r>
    </w:p>
    <w:p>
      <w:r>
        <w:t>New York City has been described as the cultural capital of the World by the diplomatic consulates of Iceland and Latvia and by New York's Baruch College. A book containing a series of essays titled New York, Culture Capital of the World, 1940–1965 has also been published as showcased by the National Library of Australia. In describing New York, author Tom Wolfe said, "Culture just seems to be in the air, like part of the weather."</w:t>
        <w:br/>
      </w:r>
    </w:p>
    <w:p>
      <w:r>
        <w:br/>
      </w:r>
    </w:p>
    <w:p>
      <w:r>
        <w:t>Numerous major American cultural movements began in the city, such as the Harlem Renaissance, which established the African-American literary canon in the United States. the city, such as the Harlem Renaissance, which established the African-American literary canon in the United States was a center of jazz in the 1940s, abstract expressionism in the 1950s, and the birthplace of hip hop in the 1970s. the city, such as the Harlem Renaissance, which established the African-American literary canon in the United States's punk and hardcore scenes were influential in the 1970s and 1980s. New York has long had a flourishing scene for Jewish American literature.</w:t>
        <w:br/>
      </w:r>
    </w:p>
    <w:p>
      <w:r>
        <w:br/>
      </w:r>
    </w:p>
    <w:p>
      <w:r>
        <w:t>New York City is the birthplace of many cultural movements, including the Harlem Renaissance in literature and visual art; abstract expressionism (also known as the New York School) in painting; and hip hop, punk, salsa, freestyle, Tin Pan Alley, certain forms of jazz, and (along with Philadelphia) disco in music. New York City has been considered the dance capital of the world. New York City is also frequently the setting for novels, movies (see List of films set in New York City), and television programs. New York Fashion Week is one of the world's preeminent fashion events and is afforded extensive coverage by the media.New York City has also frequently been ranked the top fashion capital of the world on the annual list compiled by the Global Language Monitor.</w:t>
        <w:br/>
      </w:r>
    </w:p>
    <w:p>
      <w:r>
        <w:br/>
      </w:r>
    </w:p>
    <w:p>
      <w:r>
        <w:t>Pace</w:t>
        <w:br/>
      </w:r>
    </w:p>
    <w:p>
      <w:r>
        <w:t>One of the most common traits attributed to New York City is New York City fast pace, which spawned the term New York minute. Journalist Walt Whitman characterized New York streets as being traversed by "hurrying, feverish, electric crowds".</w:t>
        <w:br/>
      </w:r>
    </w:p>
    <w:p>
      <w:r>
        <w:br/>
      </w:r>
    </w:p>
    <w:p>
      <w:r>
        <w:t>Arts</w:t>
        <w:br/>
      </w:r>
    </w:p>
    <w:p>
      <w:r>
        <w:t>New York City has more than 2,000 arts and cultural organizations and more than 500 art galleries of all sizes. The city government funds the arts with a larger annual budget than the National Endowment for the Arts. Wealthy business magnates in the 19th century built a network of major cultural institutions, such as the famed Carnegie Hall and the Metropolitan Museum of Art, that would become internationally established. The advent of electric lighting led to elaborate theater productions, and in the 1880s, New York City theaters on Broadway and along 42nd Street began featuring a new stage form that became known as the Broadway musical. Strongly influenced by New York City's immigrants, productions such as those of Harrigan and Hart, George M. Cohan, and others used song in narratives that often reflected themes of hope and ambition. New York City is the subject or background of many plays and musicals.</w:t>
        <w:br/>
      </w:r>
    </w:p>
    <w:p>
      <w:r>
        <w:br/>
      </w:r>
    </w:p>
    <w:p>
      <w:r>
        <w:t>Performing arts</w:t>
        <w:br/>
      </w:r>
    </w:p>
    <w:p>
      <w:r>
        <w:t>Broadway theatre is one of the premier forms of English-language theatre in the world, named after Broadway, the major thoroughfare that crosses Times Square, also sometimes referred to as "The Great White Way". Forty-one venues in Midtown Manhattan's Theatre District, each with at least 500 seats, are classified as Broadway theatres. According to The Broadway League, Broadway shows sold approximately US$1.27 billion worth of tickets in the 2013–2014 season, an 11.4% increase from US$1.139 billion in the 2012–2013 season. Attendance in 2013–2014 stood at 12.21 million, representing a 5.5% increase from the 2012–2013 season's 11.57 million. Performance artists displaying diverse skills are ubiquitous on the streets of Manhattan.</w:t>
        <w:br/>
      </w:r>
    </w:p>
    <w:p>
      <w:r>
        <w:br/>
      </w:r>
    </w:p>
    <w:p>
      <w:r>
        <w:t>Lincoln Center for the Performing Arts, anchoring Lincoln Square on the Upper West Side of Manhattan, is home to numerous influential arts organizations, including the Metropolitan Opera, New York City Opera, New York Philharmonic, and New York City Ballet, as well as the Vivian Beaumont Theater, the Juilliard School, Jazz at Lincoln Center, and Alice Tully Hall. The Lee Strasberg Theatre and Film Institute is in Union Square, and Tisch School of the Performing Arts is based at New York University, while Central Park SummerStage presents free music concerts in Central Park.</w:t>
        <w:br/>
      </w:r>
    </w:p>
    <w:p>
      <w:r>
        <w:br/>
      </w:r>
    </w:p>
    <w:p>
      <w:r>
        <w:t>Visual arts</w:t>
        <w:br/>
      </w:r>
    </w:p>
    <w:p>
      <w:r>
        <w:t>New York City is home to hundreds of cultural institutions and historic sites, many of which are internationally known.Museum Mile is the name for a section of Fifth Avenue running from 82nd to 105th streets on the Upper East Side of Manhattan, in an area sometimes called Upper Carnegie Hill. The Mile, which contains one of the densest displays of culture in the world, is actually three blocks longer than one mile (1.6 km). Ten museums occupy the length of this section of Fifth Avenue. The tenth museum, the Museum for African Art, joined the ensemble in 2009, although its museum at 110th Street, the first new museum constructed on the Mile since the Guggenheim in 1959, opened in late 2012. In addition to other programming, Ten museums collaborate for the annual Museum Mile Festival, held each year in June, to promote Ten museums and increase visitation. Many of the world's most lucrative art auctions are held in New York City.</w:t>
        <w:br/>
      </w:r>
    </w:p>
    <w:p>
      <w:r>
        <w:br/>
      </w:r>
    </w:p>
    <w:p>
      <w:r>
        <w:t>Cuisine</w:t>
        <w:br/>
      </w:r>
    </w:p>
    <w:p>
      <w:r>
        <w:t>New York City's food culture includes an array of international cuisines influenced by New York City's's immigrant history. Central and Eastern European immigrants, especially Jewish immigrants from those regions, brought bagels, cheesecake, hot dogs, knishes, and delicatessens (or delis) to New York City. Italian immigrants brought New York-style pizza and Italian cuisine into New York City, while Jewish immigrants and Irish immigrants brought pastrami and corned beef, respectively. Chinese and other Asian restaurants, sandwich joints, trattorias, diners, and coffeehouses are ubiquitous throughout New York City. Some 4,000 mobile food vendors licensed by New York City's, many immigrant-owned, have made Middle Eastern foods such as falafel and kebabs examples of modern New York street food. New York City is home to "nearly one thousand of the finest and most diverse haute cuisine restaurants in the world", according to Michelin. The New York City Department of Health and Mental Hygiene assigns letter grades to New York City's 24,000 restaurants based upon their inspection results.</w:t>
        <w:br/>
      </w:r>
    </w:p>
    <w:p>
      <w:r>
        <w:br/>
      </w:r>
    </w:p>
    <w:p>
      <w:r>
        <w:t>Parades</w:t>
        <w:br/>
      </w:r>
    </w:p>
    <w:p>
      <w:r>
        <w:t>New York City is well known for New York City street parades, which celebrate a broad array of themes, including holidays, nationalities, human rights, and major league sports team championship victories. The majority of parades are held in Manhattan. The primary orientation of the annual street parades is typically from north to south, marching along major avenues. The annual Macy's Thanksgiving Day Parade is the world's largest parade, beginning alongside Central Park and processing southward to the flagship Macy's Herald Square store; The annual Macy's Thanksgiving Day Parade is viewed on telecasts worldwide and draws millions of spectators in person. Other notable parades including the annual St. Patrick's Day Parade in March, the LGBT Pride March in June, the Greenwich Village Halloween Parade in October, and numerous parades commemorating the independence days of many nations. Ticker-tape parades celebrating championships won by sports teams as well as other heroic accomplishments march northward along the Canyon of Heroes on Broadway from Bowling Green to City Hall Park in Lower Manhattan.</w:t>
        <w:br/>
      </w:r>
    </w:p>
    <w:p>
      <w:r>
        <w:br/>
      </w:r>
    </w:p>
    <w:p>
      <w:r>
        <w:t>Accent and dialect</w:t>
        <w:br/>
      </w:r>
    </w:p>
    <w:p>
      <w:r>
        <w:t>The New York area is home to a distinctive regional speech pattern called the New York dialect, alternatively known as Brooklynese or New Yorkese. The New York area has generally been considered one of the most recognizable accents within American English.</w:t>
        <w:br/>
      </w:r>
    </w:p>
    <w:p>
      <w:r>
        <w:br/>
      </w:r>
    </w:p>
    <w:p>
      <w:r>
        <w:t>The traditional New York area accent is characterized as non-rhotic, so that the sound [ɹ] does not appear at the end of a syllable or immediately before a consonant; therefore the pronunciation of the city name as "New Yawk." There is no [ɹ] in words like park [pɑək] or [pɒək] (with vowel backed and diphthongized due to the low-back chain shift), butter [bʌɾə], or here [hiə]. In another feature called the low back chain shift, the [ɔ] vowel sound of words like talk, law, cross, chocolate, and coffee and the often homophonous [ɔr] in core and more are tensed and usually raised more than in General American English. In the most old-fashioned and extreme versions of the New York dialect, the vowel sounds of words like "girl" and of words like "oil" became a diphthong [ɜɪ]. This is often misperceived by speakers of other accents as a reversal of the er and oy sounds, so that girl is pronounced "goil" and oil is pronounced "erl"; this leads to the caricature of New Yorkers saying things like "Joizey" (Jersey), "Toidy-Toid Street" (33rd St.) and "terlet" (toilet). The character Archie Bunker from the 1970s television sitcom All in the Family was an example of having used this pattern of speech.</w:t>
        <w:br/>
      </w:r>
    </w:p>
    <w:p>
      <w:r>
        <w:br/>
      </w:r>
    </w:p>
    <w:p>
      <w:r>
        <w:t>The classic version of the New York City dialect is generally centered on middle and working-class New Yorkers. The influx of non-European immigrants in recent decades has led to changes in this distinctive dialect, and the traditional form of this speech pattern is no longer as prevalent among general New Yorkers as it has been in the past.</w:t>
        <w:br/>
      </w:r>
    </w:p>
    <w:p>
      <w:r>
        <w:br/>
      </w:r>
    </w:p>
    <w:p>
      <w:r>
        <w:t>Sports</w:t>
        <w:br/>
      </w:r>
    </w:p>
    <w:p>
      <w:r>
        <w:t>New York City is home to the headquarters of the National Football League, Major League Baseball, the National Basketball Association, the National Hockey League, and Major League Soccer. The New York metropolitan area hosts the most sports teams in these five professional leagues. Participation in professional sports in New York City predates these five professional leagues, and New York City has been continuously hosting professional sports since the birth of the Brooklyn Dodgers in 1882. New York City has played host to over forty major professional teams in the five sports and host respective competing leagues, both current and historic. Four of the ten most expensive stadiums ever built worldwide (MetLife Stadium, the new Yankee Stadium, Madison Square Garden, and Citi Field) are located in The New York metropolitan area. Madison Square Garden, New York City predecessor, the original Yankee Stadium and Ebbets Field, are sporting venues located in New York City, the latter two having been commemorated on U.S. postage stamps.</w:t>
        <w:br/>
      </w:r>
    </w:p>
    <w:p>
      <w:r>
        <w:br/>
      </w:r>
    </w:p>
    <w:p>
      <w:r>
        <w:t>New York has been described as the "Capital of Baseball". There have been 35 Major League Baseball World Series and 73 pennants won by New York teams. It is one of only five metro areas (Los Angeles, Chicago, Baltimore–Washington, and the San Francisco Bay Area being the others) to have two baseball teams. Additionally, there have been 14 World Series in which two New York City teams played each other, known as a Subway Series and occurring most recently in 2000. No other metropolitan area has had this happen more than once (Chicago in 1906, St. Louis in 1944, and the San Francisco Bay Area in 1989). New York's two current Major League Baseball teams are the Mets. The city's two current Major League Baseball teams compete in six games of interleague play every regular season that has also come to be called the Subway Series. The Yankees have won a record 27 championships, while the Mets have won the World Series twice. New York also was once home to the Brooklyn Dodgers (now the Los Angeles Dodgers), who won the World Series once, and the New York Giants (now the San Francisco Giants), who won the World Series five times. The city's two current Major League Baseball teams moved to California in 1958. There are also two Minor League Baseball teams in New York, the Brooklyn Cyclones and Staten Island Yankees.</w:t>
        <w:br/>
      </w:r>
    </w:p>
    <w:p>
      <w:r>
        <w:br/>
      </w:r>
    </w:p>
    <w:p>
      <w:r>
        <w:t>The city is represented in the National Football League by the New York Giants and the New York Jets, although both teams play both teams home games at MetLife Stadium in nearby East Rutherford, New Jersey, which hosted Super Bowl XLVIII in 2014.</w:t>
        <w:br/>
      </w:r>
    </w:p>
    <w:p>
      <w:r>
        <w:br/>
      </w:r>
    </w:p>
    <w:p>
      <w:r>
        <w:t>The metropolitan area is home to three National Hockey League teams. The New York Rangers, the traditional representative of the city itself and one of National Hockey League's Original Six, play at Madison Square Garden in Manhattan. The New York Islanders, traditionally representing Nassau and Suffolk Counties of Long Island, currently play at Barclays Center in Brooklyn and are planning a return to Nassau County by way of a new arena just outside the border with Queens at Belmont Park. The New Jersey Devils play at Prudential Center in nearby Newark, New Jersey and traditionally represent the counties of neighboring New Jersey which are coextensive with the boundaries of the New York metropolitan area and media market.</w:t>
        <w:br/>
      </w:r>
    </w:p>
    <w:p>
      <w:r>
        <w:br/>
      </w:r>
    </w:p>
    <w:p>
      <w:r>
        <w:t>The city's National Basketball Association teams are the Brooklyn Nets and the New York Knicks, while the New York Liberty is the city's Women's National Basketball Association team. The first national college-level basketball championship, the National Invitation Tournament, was held in New York in 1938 and remains in The city. The city is well known for The city links to basketball, which is played in nearly every park in The city by local youth, many of whom have gone on to play for major college programs and in the NBA.</w:t>
        <w:br/>
      </w:r>
    </w:p>
    <w:p>
      <w:r>
        <w:br/>
      </w:r>
    </w:p>
    <w:p>
      <w:r>
        <w:t>In soccer, New York City is represented by New York City FC of Major League Soccer, who play their home games at Yankee Stadium and the New York Red Bulls, who play their home games at Red Bull Arena in nearby Harrison, New Jersey. Historically, New York City is known for the New York Cosmos, the highly successful former professional soccer team which was the American home of Pelé. A new version of the New York Cosmos was formed in 2010, and began play in the second division North American Soccer League in 2013. the New York Cosmos play their home games at James M. Shuart Stadium on the campus of Hofstra University, just outside the New York City limits in Hempstead, New York.</w:t>
        <w:br/>
      </w:r>
    </w:p>
    <w:p>
      <w:r>
        <w:br/>
      </w:r>
    </w:p>
    <w:p>
      <w:r>
        <w:t>The annual United States Open Tennis Championships is one of the world's four Grand Slam tennis tournaments and is held at the National Tennis Center in Flushing Meadows-Corona Park, Queens. The New York City Marathon, which courses through all five boroughs, is the world's largest running marathon, with 51,394 finishers in 2016 and 98,247 applicants for the 2017 race. The Millrose Games is an annual track and field meet whose featured event is the Wanamaker Mile. Boxing is also a prominent part of the city's sporting scene, with events like the Amateur Boxing Golden Gloves being held at Madison Square Garden each year. the city is also considered the host of the Belmont Stakes, the last, longest and oldest of horse racing's Triple Crown races, held just over the city's border at Belmont Park on the first or second Sunday of June. the city also hosted the 1932 U.S. Open golf tournament and the 1930 and 1939 The annual United States Open Tennis Championships, and has been host city for both events several times, most notably for nearby Winged Foot Golf Club. The Gaelic games are played in Riverdale, Bronx at Gaelic Park, home to the New York GAA, the only North American team to compete at the senior inter-county level.</w:t>
        <w:br/>
      </w:r>
    </w:p>
    <w:p>
      <w:r>
        <w:br/>
      </w:r>
    </w:p>
    <w:p>
      <w:r>
        <w:t>Transportation</w:t>
        <w:br/>
      </w:r>
    </w:p>
    <w:p>
      <w:r>
        <w:t>New York City's comprehensive transportation system is both complex and extensive.</w:t>
        <w:br/>
      </w:r>
    </w:p>
    <w:p>
      <w:r>
        <w:br/>
      </w:r>
    </w:p>
    <w:p>
      <w:r>
        <w:t>Rapid transit</w:t>
        <w:br/>
      </w:r>
    </w:p>
    <w:p>
      <w:r>
        <w:t>Mass transit in New York City, most of which runs 24 hours a day, accounts for one in every three users of mass transit in the United States, and two-thirds of the nation's rail riders live in the New York City Metropolitan Area.</w:t>
        <w:br/>
      </w:r>
    </w:p>
    <w:p>
      <w:r>
        <w:br/>
      </w:r>
    </w:p>
    <w:p>
      <w:r>
        <w:t>Rail</w:t>
        <w:br/>
      </w:r>
    </w:p>
    <w:p>
      <w:r>
        <w:t>The iconic New York City Subway system is the largest rapid transit system in the world when measured by stations in operation, with 472, and by length of routes. Nearly all of New York's subway system is open 24 hours a day, in contrast to the overnight shutdown common to systems in most cities, including Hong Kong, London, Paris, Seoul, and Tokyo. The New York City Subway is also the busiest metropolitan rail transit system in the Western Hemisphere, with 1.76 billion passenger rides in 2015, while Grand Central Terminal, also referred to as "Grand Central Station", is the world's largest railway station by number of train platforms.</w:t>
        <w:br/>
      </w:r>
    </w:p>
    <w:p>
      <w:r>
        <w:br/>
      </w:r>
    </w:p>
    <w:p>
      <w:r>
        <w:t>Public transport is essential in New York City. 54.6% of New Yorkers commuted to work in 2005 using mass transit. This is in contrast to the rest of the United States, where 91% of commuters travel in automobiles to their workplace. According to the New York City Comptroller, workers in the New York City area spend an average of 6 hours and 18 minutes getting to work each week, the longest commute time in the nation among large cities. New York is the only US city in which a majority (52%) of households do not have a car; only 22% of Manhattanites own a car. Due to their high usage of mass transit, New Yorkers spend less of New Yorkers household income on transportation than the national average, saving $19 billion annually on transportation compared to other urban Americans.</w:t>
        <w:br/>
      </w:r>
    </w:p>
    <w:p>
      <w:r>
        <w:br/>
      </w:r>
    </w:p>
    <w:p>
      <w:r>
        <w:t>New York City's commuter rail network is the largest in North America. The rail network, connecting New York City to New York City's commuter rail network suburbs, consists of the Long Island Rail Road, Metro-North Railroad, and New Jersey Transit. The combined systems converge at Grand Central Terminal and Pennsylvania Station and contain more than 250 stations and 20 rail lines. In Queens, the elevated AirTrain people mover system connects JFK International Airport to the New York City Subway and the Long Island Rail Road; a separate AirTrain system is planned alongside the Grand Central Parkway to connect LaGuardia Airport to The combined systems. For intercity rail, New York City is served by Amtrak, whose busiest station by a significant margin is Pennsylvania Station on the West Side of Manhattan, from which Amtrak provides connections to Boston, Philadelphia, and Washington, D.C. along the Northeast Corridor, and long-distance train service to other North American cities.</w:t>
        <w:br/>
      </w:r>
    </w:p>
    <w:p>
      <w:r>
        <w:br/>
      </w:r>
    </w:p>
    <w:p>
      <w:r>
        <w:t>The Staten Island Railway rapid transit system solely serves Staten Island, operating 24 hours a day. The Port Authority Trans-Hudson (PATH train) links Midtown and Lower Manhattan to northeastern New Jersey, primarily Hoboken, Jersey City, and Newark. Like the New York City Subway, the PATH operates 24 hours a day; meaning three of the six rapid transit systems in the world which operate on 24-hour schedules are wholly or partly in New York (the others are a portion of the Chicago 'L', the PATCO Speedline serving Philadelphia, and the Copenhagen Metro).</w:t>
        <w:br/>
      </w:r>
    </w:p>
    <w:p>
      <w:r>
        <w:br/>
      </w:r>
    </w:p>
    <w:p>
      <w:r>
        <w:t>Multibillion-dollar heavy rail transit projects under construction in New York City include the Second Avenue Subway, the East Side Access project, and the 7 Subway Extension.</w:t>
        <w:br/>
      </w:r>
    </w:p>
    <w:p>
      <w:r>
        <w:br/>
      </w:r>
    </w:p>
    <w:p>
      <w:r>
        <w:t>Buses</w:t>
        <w:br/>
      </w:r>
    </w:p>
    <w:p>
      <w:r>
        <w:t>New York City's public bus fleet runs 24/7 and is the largest in North America. The Port Authority Bus Terminal, the main intercity bus terminal of New York City's, serves 7,000 buses and 200,000 commuters daily, making The Port Authority Bus Terminal, the main intercity bus terminal of the city the busiest bus station in the world.</w:t>
        <w:br/>
      </w:r>
    </w:p>
    <w:p>
      <w:r>
        <w:br/>
      </w:r>
    </w:p>
    <w:p>
      <w:r>
        <w:t>Air</w:t>
        <w:br/>
      </w:r>
    </w:p>
    <w:p>
      <w:r>
        <w:t>New York's airspace is the busiest in the United States and one of the world's busiest air transportation corridors. The three busiest airports in the New York metropolitan area include John F. Kennedy International Airport, Newark Liberty International Airport, and LaGuardia Airport; 130.5 million travelers used these three airports in 2016, and New York's airspace is the busiest in the United States. JFK and Newark Liberty were the busiest and fourth busiest U.S. gateways for international air passengers, respectively, in 2012; as of 2011, JFK was the busiest airport for international passengers in North America. Plans have advanced to expand passenger volume at a fourth airport, Stewart International Airport near Newburgh, New York, by the Port Authority of New York and New Jersey. Plans were announced in July 2015 to entirely rebuild LaGuardia Airport in a multibillion-dollar project to replace Plans aging facilities. Other commercial airports in or serving the New York metropolitan area include Long Island MacArthur Airport, Trenton–Mercer Airport and Westchester County Airport. LaGuardia Airport is Teterboro Airport.</w:t>
        <w:br/>
      </w:r>
    </w:p>
    <w:p>
      <w:r>
        <w:br/>
      </w:r>
    </w:p>
    <w:p>
      <w:r>
        <w:t>Ferries</w:t>
        <w:br/>
      </w:r>
    </w:p>
    <w:p>
      <w:r>
        <w:t>The Staten Island Ferry is the world's busiest ferry route, carrying over 23 million passengers from July 2015 through June 2016 on the 5.2-mile (8.4 km) route between Staten Island and Lower Manhattan and running 24 hours a day. Other ferry systems shuttle commuters between Manhattan and other locales within the city and the metropolitan area.</w:t>
        <w:br/>
      </w:r>
    </w:p>
    <w:p>
      <w:r>
        <w:br/>
      </w:r>
    </w:p>
    <w:p>
      <w:r>
        <w:t>NYC Ferry, a NYCEDC initiative with routes planned to travel to all five boroughs, was launched in 2017, with second graders choosing the names of the ferries. Meanwhile, Seastreak ferry announced construction of a 600-passenger high-speed luxury ferry in September 2016, to shuttle riders between the Jersey Shore and Manhattan, anticipated to start service in 2017; this would be the largest vessel in Seastreak ferry class.</w:t>
        <w:br/>
      </w:r>
    </w:p>
    <w:p>
      <w:r>
        <w:br/>
      </w:r>
    </w:p>
    <w:p>
      <w:r>
        <w:t>Taxis, transport startups, and trams</w:t>
        <w:br/>
      </w:r>
    </w:p>
    <w:p>
      <w:r>
        <w:t>Other features of the city's transportation infrastructure encompass more than 12,000 yellow taxicabs; various competing startup transportation network companies; and an aerial tramway that transports commuters between Roosevelt Island and Manhattan Island. Ride-sharing services have become significant competition for cab drivers in New York.</w:t>
        <w:br/>
      </w:r>
    </w:p>
    <w:p>
      <w:r>
        <w:br/>
      </w:r>
    </w:p>
    <w:p>
      <w:r>
        <w:t>Streets and highways</w:t>
        <w:br/>
      </w:r>
    </w:p>
    <w:p>
      <w:r>
        <w:t>Despite New York's heavy reliance on New York's vast public transit system, streets are a defining feature of New York's. Manhattan's street grid plan greatly influenced New York's's physical development. Several of New York's's streets and avenues, like Broadway, Wall Street, Madison Avenue, and Seventh Avenue are also used as metonyms for national industries there: the theater, finance, advertising, and fashion organizations, respectively.</w:t>
        <w:br/>
      </w:r>
    </w:p>
    <w:p>
      <w:r>
        <w:br/>
      </w:r>
    </w:p>
    <w:p>
      <w:r>
        <w:t>New York City also has an extensive web of expressways and parkways, which link New York City's boroughs to each other and to northern New Jersey, Westchester County, Long Island, and southwestern Connecticut through various bridges and tunnels. Because these highways serve millions of outer borough and suburban residents who commute into Manhattan, it is quite common for motorists to be stranded for hours in traffic jams that are a daily occurrence, particularly during rush hour.</w:t>
        <w:br/>
      </w:r>
    </w:p>
    <w:p>
      <w:r>
        <w:br/>
      </w:r>
    </w:p>
    <w:p>
      <w:r>
        <w:t>New York City is also known for New York City rules regarding turning at red lights. Unlike the rest of the United States, New York State prohibits right or left turns on red in cities with a population greater than one million, to reduce traffic collisions and increase pedestrian safety. In New York City, therefore, all turns at red lights are illegal unless a sign permitting such maneuvers is present.</w:t>
        <w:br/>
      </w:r>
    </w:p>
    <w:p>
      <w:r>
        <w:br/>
      </w:r>
    </w:p>
    <w:p>
      <w:r>
        <w:t>River crossings</w:t>
        <w:br/>
      </w:r>
    </w:p>
    <w:p>
      <w:r>
        <w:t>New York City is located on one of the world's largest natural harbors, and the boroughs of Manhattan and Staten Island are (primarily) coterminous with islands of the same names, while Queens and Brooklyn are located at the west end of the larger Long Island, and The Bronx is located at the southern tip of New York State's mainland. This situation of boroughs separated by water led to the development of an extensive infrastructure of well-known bridges and tunnels.</w:t>
        <w:br/>
      </w:r>
    </w:p>
    <w:p>
      <w:r>
        <w:br/>
      </w:r>
    </w:p>
    <w:p>
      <w:r>
        <w:t>The George Washington Bridge is the world's busiest motor vehicle bridge, connecting Manhattan to Bergen County, New Jersey. The George Washington Bridge is the longest suspension bridge in the Americas and one of the world's longest. The George Washington Bridge is an icon of the city itself. The towers of The George Washington Bridge are built of limestone, granite, and Rosendale cement, and The towers of the Brooklyn Bridge architectural style is neo-Gothic, with characteristic pointed arches above the passageways through The towers of the Brooklyn Bridge. The George Washington Bridge was also the longest suspension bridge in the world from The George Washington Bridge opening until 1903, and is the first steel-wire suspension bridge. The George Washington Bridge is an important piece of cantilever architecture. The Manhattan Bridge, opened in 1909, is considered to be the forerunner of modern suspension bridges, and The George Washington Bridge design served as the model for many of the long-span suspension bridges around the world; the Manhattan Bridge, Throgs Neck Bridge, Triborough Bridge, and Verrazano-Narrows Bridge are all examples of Structural Expressionism.</w:t>
        <w:br/>
      </w:r>
    </w:p>
    <w:p>
      <w:r>
        <w:br/>
      </w:r>
    </w:p>
    <w:p>
      <w:r>
        <w:t>Manhattan Island is linked to New York City's outer boroughs and New Jersey by several tunnels as well. The Lincoln Tunnel, which carries 120,000 vehicles a day under the Hudson River between New Jersey and Midtown Manhattan, is the busiest vehicular tunnel in the world. the busiest vehicular tunnel in the world was built instead of a bridge to allow unfettered passage of large passenger and cargo ships that sailed through New York Harbor and up the Hudson River to Manhattan's piers. The Holland Tunnel, connecting Lower Manhattan to Jersey City, New Jersey, was the worldwhen the busiest vehicular tunnel in the world opened in 1927. The Queens-Midtown Tunnel, built to relieve congestion on the bridges connecting Manhattan with Queens and Brooklyn, was the largest non-federal project in its time when its was completed in 1940. President Franklin D. Roosevelt was the first person to drive through its. The Brooklyn-Battery Tunnel (officially known as the Hugh L. Carey Tunnel) runs underneath Battery Park and connects the Financial District at the southern tip of Manhattan to Red Hook in Brooklyn.</w:t>
        <w:br/>
      </w:r>
    </w:p>
    <w:p>
      <w:r>
        <w:br/>
      </w:r>
    </w:p>
    <w:p>
      <w:r>
        <w:t>Environment</w:t>
        <w:br/>
      </w:r>
    </w:p>
    <w:p>
      <w:r>
        <w:t>Environmental impact reduction</w:t>
        <w:br/>
      </w:r>
    </w:p>
    <w:p>
      <w:r>
        <w:t>New York City has focused on reducing New York City environmental impact and carbon footprint. Mass transit use in New York City is the highest in the United States. Also, by 2010, New York City had 3,715 hybrid taxis and other clean diesel vehicles, representing around 28% of New York City taxi fleet in service, the most of any city in North America.</w:t>
        <w:br/>
      </w:r>
    </w:p>
    <w:p>
      <w:r>
        <w:br/>
      </w:r>
    </w:p>
    <w:p>
      <w:r>
        <w:t>New York's high rate of public transit use, over 200,000 daily cyclists as of 2014, and many pedestrian commuters make New York the most energy-efficient major city in the United States. Walk and bicycle modes of travel account for 21% of all modes for trips in New York's; nationally the rate for metro regions is about 8%. In both its 2011 and 2015 rankings, Walk Score named New York City the most walkable large city in the United States, and in 2018, Stacker ranked New York New York City's. Citibank sponsored the introduction of 10,000 public bicycles for New York City's's bike-share project in the summer of 2013. New York City's numerical "in-season cycling indicator" of bicycling in New York City's had hit an all-time high of 437 when measured in 2014.</w:t>
        <w:br/>
      </w:r>
    </w:p>
    <w:p>
      <w:r>
        <w:br/>
      </w:r>
    </w:p>
    <w:p>
      <w:r>
        <w:t>The city government was a petitioner in the landmark Massachusetts v. Environmental Protection Agency Supreme Court case forcing the EPA to regulate greenhouse gases as pollutants. The city government is a leader in the construction of energy-efficient green office buildings, including the Hearst Tower among others. Mayor Bill de Blasio has committed to an 80% reduction in greenhouse gas emissions between 2014 and 2050 to reduce The city government's contributions to climate change, beginning with a comprehensive "Green Buildings" plan.</w:t>
        <w:br/>
      </w:r>
    </w:p>
    <w:p>
      <w:r>
        <w:br/>
      </w:r>
    </w:p>
    <w:p>
      <w:r>
        <w:t>Water purity and availability</w:t>
        <w:br/>
      </w:r>
    </w:p>
    <w:p>
      <w:r>
        <w:t>New York City is supplied with drinking water by the protected Catskill Mountains watershed. As a result of the watershed's integrity and undisturbed natural water filtration system, New York City is one of only four major cities in the United States the majority of whose drinking water is pure enough not to require purification by water treatment plants. New York City's municipal water system is the largest in the United States, moving over one billion gallons of water per day. The Croton Watershed north of New York City is undergoing construction of a US$3.2 billion water purification plant to augment New York City water supply by an estimated 290 million gallons daily, representing a greater than 20% addition to New York City's current availability of water. The ongoing expansion of New York City Water Tunnel No. 3, an integral part of the New York City water supply system, is the largest capital construction project in New York City's history, with segments serving Manhattan and The Bronx completed, and with segments serving Brooklyn and Queens planned for construction in 2020. In 2018, New York City announced a US$1 billion investment to protect the integrity of New York City water system and to maintain the purity of New York City unfiltered water supply.</w:t>
        <w:br/>
      </w:r>
    </w:p>
    <w:p>
      <w:r>
        <w:br/>
      </w:r>
    </w:p>
    <w:p>
      <w:r>
        <w:t>Air quality</w:t>
        <w:br/>
      </w:r>
    </w:p>
    <w:p>
      <w:r>
        <w:t>According to the 2016 World Health Organization Global Urban Ambient Air Pollution Database, the annual average concentration in New York City's air of particulate matter measuring 2.5 microns or less (PM2.5) was 7 micrograms per cubic meter, or 3 micrograms below the recommended limit of the WHO Air Quality Guidelines for the annual mean PM2.5. The New York City Department of Health and Mental Hygiene, in partnership with Queens College, conducts the New York Community Air Survey to measure pollutants at about 150 locations.</w:t>
        <w:br/>
      </w:r>
    </w:p>
    <w:p>
      <w:r>
        <w:br/>
      </w:r>
    </w:p>
    <w:p>
      <w:r>
        <w:t>Environmental revitalization</w:t>
        <w:br/>
      </w:r>
    </w:p>
    <w:p>
      <w:r>
        <w:t>Newtown Creek, a 3.5-mile (6-kilometer) a long estuary that forms part of the border between the boroughs of Brooklyn and Queens, has been designated a Superfund site for environmental clean-up and remediation of the waterway's recreational and economic resources for many communities. One of the most heavily used bodies of water in the Port of New York and New Jersey, it had been one of the most contaminated industrial sites in the country, containing years of discarded toxins, an estimated 30 million US gallons (110,000 m3) of spilled oil, including the Greenpoint oil spill, raw sewage from New York City's sewer system, and other accumulation.</w:t>
        <w:br/>
      </w:r>
    </w:p>
    <w:p>
      <w:r>
        <w:br/>
      </w:r>
    </w:p>
    <w:p>
      <w:r>
        <w:t>Government and politics</w:t>
        <w:br/>
      </w:r>
    </w:p>
    <w:p>
      <w:r>
        <w:t>Government</w:t>
        <w:br/>
      </w:r>
    </w:p>
    <w:p>
      <w:r>
        <w:t>New York City has been a metropolitan municipality with a mayor–council form of government since New York City consolidation in 1898. In New York City, government is responsible for public education, correctional institutions, public safety, recreational facilities, sanitation, water supply, and welfare services.</w:t>
        <w:br/>
      </w:r>
    </w:p>
    <w:p>
      <w:r>
        <w:br/>
      </w:r>
    </w:p>
    <w:p>
      <w:r>
        <w:t>The Mayor and council members are elected to four-year terms. The City Council is a unicameral body consisting of 51 council members whose districts are defined by geographic population boundaries. Each term for The Mayor and council members lasts four years and has a three consecutive-term limit, which is reset after a four-year break. The New York City Administrative Code, the New York City Rules, and the City Record are the code of local laws, compilation of regulations, and official journal, respectively.</w:t>
        <w:br/>
      </w:r>
    </w:p>
    <w:p>
      <w:r>
        <w:br/>
      </w:r>
    </w:p>
    <w:p>
      <w:r>
        <w:t>Each borough is coextensive with a judicial district of the state Unified Court System, of which the Criminal Court and the Civil Court are the local courts, while the New York Supreme Court conducts major trials and appeals. Manhattan hosts the First Department of the New York Supreme Court, Appellate Division while Brooklyn hosts the Second Department. There are also several extrajudicial administrative courts, which are executive agencies and not part of the state Unified Court System.</w:t>
        <w:br/>
      </w:r>
    </w:p>
    <w:p>
      <w:r>
        <w:br/>
      </w:r>
    </w:p>
    <w:p>
      <w:r>
        <w:t>Uniquely among major American cities, New York is divided between, and is host to the main branches of, two different US district courts: the District Court for the Southern District of New York, whose main courthouse is on Foley Square near City Hall in Manhattan and whose jurisdiction includes Manhattan and the Bronx; and the District Court for the Southern District of New York, whose main courthouse is in Brooklyn and whose jurisdiction includes Brooklyn, Queens, and Staten Island. The US Court of Appeals for the Second Circuit and US Court of International Trade are also based in New York, also on Foley Square in Manhattan.</w:t>
        <w:br/>
      </w:r>
    </w:p>
    <w:p>
      <w:r>
        <w:br/>
      </w:r>
    </w:p>
    <w:p>
      <w:r>
        <w:t>Politics</w:t>
        <w:br/>
      </w:r>
    </w:p>
    <w:p>
      <w:r>
        <w:t>The present mayor is Bill de Blasio, the first Democrat since 1993. The present mayor was elected in 2013 with over 73% of the vote, and assumed office on January 1, 2014.</w:t>
        <w:br/>
      </w:r>
    </w:p>
    <w:p>
      <w:r>
        <w:br/>
      </w:r>
    </w:p>
    <w:p>
      <w:r>
        <w:t>The Democratic Party holds the majority of public offices. As of April 2016, 69% of registered voters in the city are Democrats and 10% are Republicans. New York City has not been carried by a Republican in a statewide or presidential election since President Calvin Coolidge won the five boroughs in 1924. In 2012, Democrat Barack Obama became the first presidential candidate of any party to receive more than 80% of the overall vote in New York City, sweeping all five boroughs. Party platforms center on affordable housing, education, and economic development, and labor politics are of importance in the city.</w:t>
        <w:br/>
      </w:r>
    </w:p>
    <w:p>
      <w:r>
        <w:br/>
      </w:r>
    </w:p>
    <w:p>
      <w:r>
        <w:t>New York is the most important source of political fundraising in the United States, as four of the top five ZIP Codes in the United States for political contributions are in Manhattan. The top ZIP Code, 10021 on the Upper East Side, generated the most money for the 2004 presidential campaigns of George W. Bush and John Kerry. New York has a strong imbalance of payments with the national and state governments. New York receives 83 cents in services for every $1 New York sends to the federal government in taxes (or annually sends $11.4 billion more than New York receives back). City residents and businesses also sent an additional $4.1 billion in the 2009–2010 fiscal year to the state of New York than New York received in return.</w:t>
        <w:br/>
      </w:r>
    </w:p>
    <w:p>
      <w:r>
        <w:br/>
      </w:r>
    </w:p>
    <w:p>
      <w:r>
        <w:t>Notable people</w:t>
        <w:br/>
      </w:r>
    </w:p>
    <w:p>
      <w:r>
        <w:t>Global outreach</w:t>
        <w:br/>
      </w:r>
    </w:p>
    <w:p>
      <w:r>
        <w:t>In 2006, the Sister City Program of the City of New York, Inc. was restructured and renamed New York City Global Partners. Through the Sister City Program of the City of New York, Inc., New York City has expanded New York City international outreach to a network of cities worldwide, promoting the exchange of ideas and innovation between a network of cities worldwide citizenry and policymakers. New York historic sister cities are denoted below by the year New York's historic sister cities joined New York City partnership network.</w:t>
        <w:br/>
      </w:r>
    </w:p>
    <w:p>
      <w:r>
        <w:br/>
      </w:r>
    </w:p>
    <w:p>
      <w:r>
        <w:t>See also</w:t>
        <w:br/>
      </w:r>
    </w:p>
    <w:p>
      <w:r>
        <w:t>Outline of New York City</w:t>
        <w:br/>
      </w:r>
    </w:p>
    <w:p>
      <w:r>
        <w:t>Notes</w:t>
        <w:br/>
      </w:r>
    </w:p>
    <w:p>
      <w:r>
        <w:t>References</w:t>
        <w:br/>
      </w:r>
    </w:p>
    <w:p>
      <w:r>
        <w:t>Further reading</w:t>
        <w:br/>
      </w:r>
    </w:p>
    <w:p>
      <w:r>
        <w:t>External links</w:t>
        <w:br/>
      </w:r>
    </w:p>
    <w:p>
      <w:r>
        <w:t>Official website</w:t>
        <w:br/>
      </w:r>
    </w:p>
    <w:p>
      <w:r>
        <w:t>NYC Go, official tourism website of New York City</w:t>
        <w:br/>
      </w:r>
    </w:p>
    <w:p>
      <w:r>
        <w:t>New York City at Curlie</w:t>
        <w:br/>
      </w:r>
    </w:p>
    <w:p>
      <w:r>
        <w:t>Geographic data related to New York City at OpenStreetMap.</w:t>
        <w:br/>
      </w:r>
    </w:p>
    <w:p>
      <w:r>
        <w:t>Collections, 145,000 NYC photographs at Museum of the City of New York</w:t>
        <w:br/>
      </w:r>
    </w:p>
    <w:p>
      <w:r>
        <w:t>"The New New York Skyline". Interactive. National Geographic. Nov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