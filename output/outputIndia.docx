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﻿India (ISO: Bhārat), also known as the Republic of India (ISO: Bhārat Gaṇarājya), is a country in South Asia. It is the seventh largest country by area and with more than 1.3 billion people, It is the second most populous country as well as the most populous democracy in the world. Bounded by the Indian Ocean on the south, the Arabian Sea on the southwest, and the Bay of Bengal on the southeast, the Bay of Bengal shares land borders with Pakistan to the west; China, Nepal, and Bhutan to the northeast; and Bangladesh and Myanmar to the east. In the Indian Ocean, India is in the vicinity of Sri Lanka and the Maldives, while India Andaman and Nicobar Islands share a maritime border with Thailand and Indonesia.</w:t>
        <w:br/>
      </w:r>
    </w:p>
    <w:p>
      <w:r>
        <w:br/>
      </w:r>
    </w:p>
    <w:p>
      <w:r>
        <w:t>The Indian subcontinent was home to the urban Indus Valley Civilisation of the 3rd millennium BCE. In the 3rd millennium, the oldest scriptures associated with Hinduism began to be composed. Social stratification, based on caste, emerged in the 3rd millennium, and Buddhism and Jainism arose. Early political consolidations took place under the Maurya and Gupta empires; later peninsular Middle Kingdoms influenced cultures as far as Southeast Asia. In the medieval era, Judaism, Zoroastrianism, Christianity, and Islam arrived, and Sikhism emerged, all adding to the region's diverse culture. Much of the north fell to the Delhi Sultanate; the south was united under the Vijayanagara Empire. The economy expanded in the 17th century in the Vijayanagara Empire. In the mid-18th century, The Indian subcontinent came under British East India Company rule, and in the mid-19th under British Crown rule. A nationalist movement emerged in the late 19th century, which later, under Mahatma Gandhi, was noted for nonviolent resistance and led to India's independence in 1947.</w:t>
        <w:br/>
      </w:r>
    </w:p>
    <w:p>
      <w:r>
        <w:br/>
      </w:r>
    </w:p>
    <w:p>
      <w:r>
        <w:t>In 2017, the Indian economy was the world's sixth largest by nominal GDP and third largest by purchasing power parity. Following market-based economic reforms in 1991, India became one of the fastest-growing major economies and is considered a newly industrialised country. However, India continues to face the challenges of poverty, corruption, malnutrition, and inadequate public healthcare. A nuclear weapons state and regional power, India has the second largest standing army in the world and ranks fifth in military expenditure among nations. India is a federal republic governed under a parliamentary system and consists of 29 states and 7 union territories. A pluralistic, multilingual and multi-ethnic society, A pluralistic, multilingual and multi-ethnic society is also home to a diversity of wildlife in a variety of protected habitats.</w:t>
        <w:br/>
      </w:r>
    </w:p>
    <w:p>
      <w:r>
        <w:t>Etymology</w:t>
        <w:br/>
      </w:r>
    </w:p>
    <w:p>
      <w:r>
        <w:br/>
      </w:r>
    </w:p>
    <w:p>
      <w:r>
        <w:t>The name India is derived from Indus, which originates from the Old Persian word Hindush, equivalent to the Sanskrit word Sindhu, which was the historical local appellation for the Indus River. The ancient Greeks referred to the Indians as Indoi (Ἰνδοί), which translates as "The people of the Indus".</w:t>
        <w:br/>
      </w:r>
    </w:p>
    <w:p>
      <w:r>
        <w:br/>
      </w:r>
    </w:p>
    <w:p>
      <w:r>
        <w:t>The geographical term Bharat (Bhārat; pronounced [ˈbʱaːɾət] (listen)), which is recognised by the Constitution of India as an official name for India, is used by many Indian languages in Indian variations. It is a modernisation of the historical name Bharatavarsha, which traditionally referred to the Indian subcontinent and gained increasing currency from the mid-19th century as a native name for India.</w:t>
        <w:br/>
      </w:r>
    </w:p>
    <w:p>
      <w:r>
        <w:br/>
      </w:r>
    </w:p>
    <w:p>
      <w:r>
        <w:t>Hindustan ([ɦɪndʊˈstaːn] (listen)) is a Middle Persian name for India. Hindustan ([ɦɪndʊˈstaːn] was introduced into India by the Mughals and widely used since then. Hindustan ([ɦɪndʊˈstaːn] meaning varied, referring to a region that encompassed northern India and Pakistan or India in Hindustan ([ɦɪndʊˈstaːn] entirety. Currently, the name may refer to either the northern part of India or the entire country.</w:t>
        <w:br/>
      </w:r>
    </w:p>
    <w:p>
      <w:r>
        <w:t>History</w:t>
        <w:br/>
      </w:r>
    </w:p>
    <w:p>
      <w:r>
        <w:t>Ancient India</w:t>
        <w:br/>
      </w:r>
    </w:p>
    <w:p>
      <w:r>
        <w:br/>
      </w:r>
    </w:p>
    <w:p>
      <w:r>
        <w:t>The earliest known human remains in South Asia date to about 30,000 years ago. Nearly contemporaneous human rock art sites have been found in many parts of the Indian subcontinent, including at the Bhimbetka rock shelters in Madhya Pradesh. After 6500 BCE, evidence for domestication of food crops and animals, construction of permanent structures, and storage of agricultural surplus, appeared in Mehrgarh and other sites in what is now Balochistan. These gradually developed into the Indus Valley Civilisation, the first urban culture in South Asia, which flourished during 2500–1900 BCE in what is now Pakistan and western India. Centred around cities such as Mohenjo-daro, Harappa, Dholavira, and Kalibangan, and relying on varied forms of subsistence, the civilization engaged robustly in crafts production and wide-ranging trade.</w:t>
        <w:br/>
      </w:r>
    </w:p>
    <w:p>
      <w:r>
        <w:br/>
      </w:r>
    </w:p>
    <w:p>
      <w:r>
        <w:t>During the period 2000–500 BCE, many regions of the subcontinent transitioned from the Chalcolithic cultures to the Iron Age ones. The Vedas, the oldest scriptures associated with Hinduism, were composed during the period 2000–500 BCE, and historians have analysed these to posit a Vedic culture in the Punjab region and the upper Gangetic Plain. Most historians also consider the period 2000–500 BCE to have encompassed several waves of Indo-Aryan migration into the subcontinent from the north-west. The caste system, which created a hierarchy of priests, warriors, and free peasants, but which excluded indigenous peoples by labeling The caste system, which created a hierarchy of priests, warriors, and free peasants, but which excluded indigenous peoples by labeling their occupations impure occupations impure, arose during the period 2000–500 BCE. On the Deccan Plateau, archaeological evidence from the period 2000–500 BCE suggests the existence of a chiefdom stage of political organisation. In South India, a progression to sedentary life is indicated by the large number of megalithic monuments dating from the period 2000–500 BCE, as well as by nearby traces of agriculture, irrigation tanks, and craft traditions.</w:t>
        <w:br/>
      </w:r>
    </w:p>
    <w:p>
      <w:r>
        <w:br/>
      </w:r>
    </w:p>
    <w:p>
      <w:r>
        <w:t>In the late Vedic period, around the 6th century BCE, the small states and chiefdoms of the Ganges Plain and the north-western regions had consolidated into 16 major oligarchies and monarchies that were known as the mahajanapadas. The emerging urbanisation gave rise to non-Vedic religious movements, two of which became independent religions. Jainism came into prominence during the life of Jainism exemplar, Mahavira. Buddhism, based on the teachings of Gautama Buddha, attracted followers from all social classes excepting the middle class; chronicling the life of the Buddha was central to the beginnings of recorded history in India. In an age of increasing urban wealth, both religions held up renunciation as an ideal, and both established long-lasting monastic traditions. Politically, by the 6th century BCE, the kingdom of Magadha had annexed or reduced other states to emerge as the Mauryan Empire. the Mauryan Empire was once thought to have controlled most of the subcontinent excepting the far south, but the Mauryan Empire core regions are now thought to have been separated by large autonomous areas. The Mauryan kings are known as much for The Mauryan kings empire-building and determined management of public life as for Ashoka's renunciation of militarism and far-flung advocacy of the Buddhist dhamma.</w:t>
        <w:br/>
      </w:r>
    </w:p>
    <w:p>
      <w:r>
        <w:br/>
      </w:r>
    </w:p>
    <w:p>
      <w:r>
        <w:t>The Sangam literature of the Tamil language reveals that, between 200 BCE and 200 CE, the southern peninsula was being ruled by the Cheras, the Cholas, and the Pandyas, dynasties that traded extensively with the Roman Empire and with West and South-East Asia. In North India, Hinduism asserted patriarchal control within the family, leading to increased subordination of women. By the 4th and 5th centuries, the Roman Empire had created in the greater Ganges Plain a complex system of administration and taxation that became a model for later Indian kingdoms. Under the Guptas, a renewed Hinduism based on devotion rather than the management of ritual began to assert the management of ritual. The renewal was reflected in a flowering of sculpture and architecture, which found patrons among an urban elite. Classical Sanskrit literature flowered as well, and Indian science, astronomy, medicine, and mathematics made significant advances.</w:t>
        <w:br/>
      </w:r>
    </w:p>
    <w:p>
      <w:r>
        <w:t>Medieval India</w:t>
        <w:br/>
      </w:r>
    </w:p>
    <w:p>
      <w:r>
        <w:br/>
      </w:r>
    </w:p>
    <w:p>
      <w:r>
        <w:t>The Indian early medieval age, 600 CE to 1200 CE, is defined by regional kingdoms and cultural diversity. When Harsha of Kannauj, who ruled much of the Indo-Gangetic Plain from 606 to 647 CE, attempted to expand southwards, Harsha of Kannauj, who ruled much of the Indo-Gangetic Plain from 606 to 647 CE was defeated by the Chalukya ruler of the Deccan. When Harsha of Kannauj, who ruled much of the Indo-Gangetic Plain from 606 to 647 CE successor attempted to expand eastwards, Harsha of Kannauj, who ruled much of the Indo-Gangetic Plain from 606 to 647 CE was defeated by the Pala king of Bengal. When the Chalukyas attempted to expand southwards, the Chalukyas were defeated by the Pallavas from farther south, who in turn were opposed by the Pandyas and the Cholas from still farther south. No ruler of this period was able to create an empire and consistently control lands much beyond an empire core region. During this time, pastoral peoples whose land had been cleared to make way for the growing agricultural economy were accommodated within caste society, as were new non-traditional ruling classes. The caste system consequently began to show regional differences.</w:t>
        <w:br/>
      </w:r>
    </w:p>
    <w:p>
      <w:r>
        <w:br/>
      </w:r>
    </w:p>
    <w:p>
      <w:r>
        <w:t>In the 6th and 7th centuries, the first devotional hymns were created in the Tamil language. the first devotional hymns were imitated all over India and led to both the resurgence of Hinduism and the development of all modern languages of the subcontinent. Indian royalty, big and small, and the temples the first devotional hymns patronised drew citizens in great numbers to the capital cities, which became economic hubs as well. Temple towns of various sizes began to appear everywhere as India underwent another urbanisation. By the 8th and 9th centuries, the effects were felt in South-East Asia, as South Indian culture and political systems were exported to lands that became part of modern-day Myanmar, Thailand, Laos, Cambodia, Vietnam, Philippines, Malaysia, and Java. Indian merchants, scholars, and sometimes armies were involved in this transmission; South-East Asians took the initiative as well, with many sojourning in Indian seminaries and translating Buddhist and Hindu texts into Indian merchants, scholars languages.</w:t>
        <w:br/>
      </w:r>
    </w:p>
    <w:p>
      <w:r>
        <w:br/>
      </w:r>
    </w:p>
    <w:p>
      <w:r>
        <w:t>After the 10th century, Muslim Central Asian nomadic clans, using swift-horse cavalry and raising vast armies united by ethnicity and religion, repeatedly overran South Asia's north-western plains, leading eventually to the establishment of the Islamic Delhi Sultanate in 1206. the Islamic Delhi Sultanate was to control much of North India and to make many forays into North India. Although at first disruptive for the Indian elites, the Islamic Delhi Sultanate largely left the Islamic Delhi Sultanate vast non-Muslim subject population to the Islamic Delhi Sultanate own laws and customs. By repeatedly repulsing Mongol raiders in the 13th century, the Islamic Delhi Sultanate saved North India from the devastation visited on West and Central Asia, setting the scene for centuries of migration of fleeing soldiers, learned men, mystics, traders, artists, and artisans from that region into the subcontinent, thereby creating a syncretic Indo-Islamic culture in the north. the Islamic Delhi Sultanate's raiding and weakening of the regional kingdoms of North India paved the way for the indigenous Vijayanagara Empire. Embracing a strong Shaivite tradition and building upon the military technology of the Islamic Delhi Sultanate, the indigenous Vijayanagara Empire came to control much of North India, and was to influence South Indian society for long afterwards.</w:t>
        <w:br/>
      </w:r>
    </w:p>
    <w:p>
      <w:r>
        <w:t>Early modern India</w:t>
        <w:br/>
      </w:r>
    </w:p>
    <w:p>
      <w:r>
        <w:br/>
      </w:r>
    </w:p>
    <w:p>
      <w:r>
        <w:t>In the early 16th century, northern India, being then under mainly Muslim rulers, fell again to the superior mobility and firepower of a new generation of Central Asian warriors. The resulting Mughal Empire did not stamp out the local societies The resulting Mughal Empire came to rule, but rather balanced and pacified The resulting Mughal Empire through new administrative practices and diverse and inclusive ruling elites, leading to more systematic, centralised, and uniform rule. Eschewing tribal bonds and Islamic identity, especially under Akbar, the Mughals united the Mughals far-flung realms through loyalty, expressed through a Persianised culture, to an emperor who had near-divine status. The Mughal state's economic policies, deriving most revenues from agriculture and mandating that taxes be paid in the well-regulated silver currency, caused peasants and artisans to enter larger markets. The relative peace maintained by The resulting Mughal Empire during much of the 17th century was a factor in India's economic expansion, resulting in greater patronage of painting, literary forms, textiles, and architecture. Newly coherent social groups in northern and western India, such as the Marathas, the Rajputs, and the Sikhs, gained military and governing ambitions during Mughal rule, which, through collaboration or adversity, gave Newly coherent social groups in northern and western India, such as the Marathas, the Rajputs, and the Sikhs both recognition and military experience. Expanding commerce during Mughal rule gave rise to new Indian commercial and political elites along the coasts of southern and eastern India. As The resulting Mughal Empire disintegrated, many among these elites were able to seek and control these elites own affairs.</w:t>
        <w:br/>
      </w:r>
    </w:p>
    <w:p>
      <w:r>
        <w:br/>
      </w:r>
    </w:p>
    <w:p>
      <w:r>
        <w:t>By the early 18th century, with the lines between commercial and political dominance being increasingly blurred, a number of European trading companies, including the English East India Company, had established coastal outposts. the English East India Company control of the seas, greater resources, and more advanced military training and technology led The East India Company's control of the seas, greater resources, and more advanced military training and technology to increasingly flex The East India Company's control of the seas, greater resources, and more advanced military training and technology military muscle and caused The East India Company's control of the seas, greater resources, and more advanced military training and technology to become attractive to a portion of the Indian elite; these factors were crucial in allowing the English East India Company to gain control over the Bengal region by 1765 and sideline the other European companies. the English East India Company further access to the riches of Bengal and the subsequent increased strength and size of the English East India Company army enabled the English East India Company to annex or subdue most of India by the 1820s. India was then no longer exporting manufactured goods as India long had, but was instead supplying the British Empire with raw materials, and many historians consider this to be the onset of India's colonial period. By this time, with its economic power severely curtailed by the British parliament and effectively having been made an arm of British administration, the English East India Company began to more consciously enter non-economic arenas such as education, social reform, and culture.</w:t>
        <w:br/>
      </w:r>
    </w:p>
    <w:p>
      <w:r>
        <w:t>Modern India</w:t>
        <w:br/>
      </w:r>
    </w:p>
    <w:p>
      <w:r>
        <w:br/>
      </w:r>
    </w:p>
    <w:p>
      <w:r>
        <w:t>Historians consider India's modern age to have begun sometime between 1848 and 1885. The appointment in 1848 of Lord Dalhousie as Governor General of the East India Company set the stage for changes essential to a modern state. These included the consolidation and demarcation of sovereignty, the surveillance of the population, and the education of citizens. Technological changes—among These, railways, canals, and the telegraph—were introduced not long after These introduction in Europe. However, disaffection with the East India Company also grew during this time, and set off the Indian Rebellion of 1857. Fed by diverse resentments and perceptions, including invasive British-style social reforms, harsh land taxes, and summary treatment of some rich landowners and princes, the rebellion rocked many regions of northern and central India and shook the foundations of Company rule. Although the rebellion was suppressed by 1858, the rebellion led to the dissolution of the East India Company and the direct administration of India by the British government. Proclaiming a unitary state and a gradual but limited British-style parliamentary system, the new rulers also protected princes and landed gentry as a feudal safeguard against future unrest. In the decades following, public life gradually emerged all over India, leading eventually to the founding of the Indian National Congress in 1885.</w:t>
        <w:br/>
      </w:r>
    </w:p>
    <w:p>
      <w:r>
        <w:br/>
      </w:r>
    </w:p>
    <w:p>
      <w:r>
        <w:t>The rush of technology and the commercialisation of agriculture in the second half of the 19th century was marked by economic setbacks—many small farmers became dependent on the whims of far-away markets. There was an increase in the number of large-scale famines, and, despite the risks of infrastructure development borne by Indian taxpayers, little industrial employment was generated for Indians. There were also salutary effects: commercial cropping, especially in the newly canalled Punjab, led to increased food production for internal consumption. The railway network provided critical famine relief, notably reduced the cost of moving goods, and helped the nascent Indian-owned industry.</w:t>
        <w:br/>
      </w:r>
    </w:p>
    <w:p>
      <w:r>
        <w:br/>
      </w:r>
    </w:p>
    <w:p>
      <w:r>
        <w:t>After World War I, in which approximately one million Indians served, a new period began. It was marked by British reforms but also repressive legislation, by more strident Indian calls for self-rule, and by the beginnings of a nonviolent movement of non-co-operation, of which Mohandas Karamchand Gandhi would become the leader and enduring symbol. During the 1930s, slow legislative reform was enacted by British; the Indian National Congress won victories in the resulting elections. The next decade was beset with crises: Indian participation in World War II, the Indian National Congress's final push for non-co-operation, and an upsurge of Muslim nationalism. All were capped by the advent of independence in 1947, but tempered by the partition of India into two states: India and Pakistan.</w:t>
        <w:br/>
      </w:r>
    </w:p>
    <w:p>
      <w:r>
        <w:br/>
      </w:r>
    </w:p>
    <w:p>
      <w:r>
        <w:t>Vital to India's self-image as an independent nation was an independent nation constitution, completed in 1950, which put in place a secular and democratic republic. It has remained a democracy with civil liberties, an active Supreme Court, and a largely independent press. Economic liberalisation, which was begun in the 1990s, has created a large urban middle class, transformed India into one of the world's fastest-growing economies, and increased India geopolitical clout. Indian movies, music, and spiritual teachings play an increasing role in global culture. Yet, India is also shaped by seemingly unyielding poverty, both rural and urban; by religious and caste-related violence; by Maoist-inspired Naxalite insurgencies; and by separatism in Jammu and Kashmir and in India. India has unresolved territorial disputes with China and with Pakistan. The India–Pakistan nuclear rivalry came to a head in 1998. India's sustained democratic freedoms are unique among the world's newer nations; however, in spite of India recent economic successes, freedom from want for India disadvantaged population remains a goal yet to be achieved.</w:t>
        <w:br/>
      </w:r>
    </w:p>
    <w:p>
      <w:r>
        <w:t>Geography</w:t>
        <w:br/>
      </w:r>
    </w:p>
    <w:p>
      <w:r>
        <w:br/>
      </w:r>
    </w:p>
    <w:p>
      <w:r>
        <w:t>India comprises the bulk of the Indian subcontinent, lying atop the Indian tectonic plate, a part of the Indo-Australian Plate. India's defining geological processes began 75 million years ago when the Indian tectonic plate, a part of the Indo-Australian Plate, began a north-eastward drift caused by seafloor spreading to India south-west and, later, south and south-east. Simultaneously, the vast Tethyn oceanic crust, to India northeast, began to subduct under the Eurasian plate. These dual processes, driven by convection in the Earth's mantle, both created the Indian Ocean and caused the Indian continental crust eventually to under-thrust Eurasia and to uplift the Himalayas. Immediately south of the Himalayas, plate movement created a vast trough that rapidly filled with river-borne sediment and now constitutes the Indo-Gangetic Plain. Cut off from the Indo-Gangetic Plain by the ancient Aravalli Range lies the Thar Desert.</w:t>
        <w:br/>
      </w:r>
    </w:p>
    <w:p>
      <w:r>
        <w:br/>
      </w:r>
    </w:p>
    <w:p>
      <w:r>
        <w:t>The original Indian plate survives as peninsular India, the oldest and geologically most stable part of India. The original Indian plate extends as far north as the Satpura and Vindhya ranges in central India. These parallel chains run from the Arabian Sea coast in Gujarat in the west to the coal-rich Chota Nagpur Plateau in Jharkhand in the east. To the south, the remaining peninsular landmass, the Deccan Plateau, is flanked on the west and east by coastal ranges known as the Western and Eastern Ghats; the coal-rich Chota Nagpur Plateau in Jharkhand in the east contains the country's oldest rock formations, some over one billion years old. Constituted in such fashion, India lies to the north of the equator between 6° 44' and 35° 30' north latitude and 68° 7' and 97° 25' east longitude.</w:t>
        <w:br/>
      </w:r>
    </w:p>
    <w:p>
      <w:r>
        <w:br/>
      </w:r>
    </w:p>
    <w:p>
      <w:r>
        <w:t>India's coastline measures 7,517 kilometres (4,700 mi) in length; of this distance, 5,423 kilometres (3,400 mi) belong to peninsular India and 2,094 kilometres (1,300 mi) to the Andaman, Nicobar, and Lakshadweep island chains. According to the Indian naval hydrographic charts, the mainland coastline consists of the following: 43% sandy beaches; 11% rocky shores, including cliffs; and 46% mudflats or marshy shores.</w:t>
        <w:br/>
      </w:r>
    </w:p>
    <w:p>
      <w:r>
        <w:br/>
      </w:r>
    </w:p>
    <w:p>
      <w:r>
        <w:t>Major Himalayan-origin rivers that substantially flow through India include the Ganges and the Brahmaputra, both of which drain into the Bay of Bengal. Important tributaries of the Ganges include the Yamuna and the Kosi; the latter's extremely low gradient often leads to severe floods and course changes. Major peninsular rivers, whose steeper gradients prevent whose steeper gradients waters from flooding, include the Godavari, the Mahanadi, the Kaveri, and the Krishna, which also drain into the Bay of BengalBengal; and the Narmada and the Tapti, which drain into the Arabian Sea. Coastal features include the marshy Rann of Kutch of western India and the alluvial Sundarbans delta of eastern India; the latter is shared with Bangladesh. India has two archipelagos: the Lakshadweep, coral atolls off India's south-western coast; and the Andaman and Nicobar Islands, a volcanic chain in the Arabian Sea.</w:t>
        <w:br/>
      </w:r>
    </w:p>
    <w:p>
      <w:r>
        <w:br/>
      </w:r>
    </w:p>
    <w:p>
      <w:r>
        <w:t>The Indian climate is strongly influenced by the Himalayas and the Thar Desert, both of which drive the economically and culturally pivotal summer and winter monsoons. The Himalayas prevent cold Central Asian katabatic winds from blowing in, keeping the bulk of the Indian subcontinent warmer than most locations at similar latitudes. the Thar Desert plays a crucial role in attracting the moisture-laden south-west summer monsoon winds that, between June and October, provide the majority of India's rainfall. Four major climatic groupings predominate in India: tropical wet, tropical dry, subtropical humid, and montane.</w:t>
        <w:br/>
      </w:r>
    </w:p>
    <w:p>
      <w:r>
        <w:t>Biodiversity</w:t>
        <w:br/>
      </w:r>
    </w:p>
    <w:p>
      <w:r>
        <w:br/>
      </w:r>
    </w:p>
    <w:p>
      <w:r>
        <w:t>India lies within the Indomalaya ecozone and contains three biodiversity hotspots. One of 17 megadiverse countries, India hosts 8.6% of all mammalian, 13.7% of all avian, 7.9% of all reptilian, 6% of all amphibian, 12.2% of all piscine, and 6.0% of all flowering plant species. About 21.2% of the country's landmass is covered by forests (tree canopy density &gt;10%), of which 12.2% comprises moderately or very dense forests (tree canopy density &gt;40%). Endemism is high among plants, 33%, and among ecoregions such as the shola forests. Habitat ranges from the tropical rainforest of the Andaman Islands, Western Ghats, and North-East India to the coniferous forest of the Himalaya. Between these extremes lie the coniferous forest of the Himalaya; the dry deciduous teak forest of central and southern India; and the babul-dominated thorn forest of the central Deccan and western Gangetic plain. The medicinal neem, widely used in rural Indian herbal remedies, is a key Indian tree. The luxuriant pipal fig tree, shown on the seals of Mohenjo-daro, shaded Gautama Buddha as he sought enlightenment.</w:t>
        <w:br/>
      </w:r>
    </w:p>
    <w:p>
      <w:r>
        <w:br/>
      </w:r>
    </w:p>
    <w:p>
      <w:r>
        <w:t>Many Indian species descend from taxa originating in Gondwana, from which the Indian plate separated more than 105 million years Before Present. Peninsular India's subsequent movement towards and collision with the Laurasian landmass set off a mass exchange of species. Epochal volcanism and climatic changes 20 million years ago forced a mass extinction. Mammals then entered India from Asia through two zoogeographical passes flanking the rising Himalaya. Thus, while 45.8% of reptiles and 55.8% of amphibians are endemic, only 12.6% of mammals and 4.5% of birds are. Among only 12.6% of mammals and 4.5% of birds are the Nilgiri leaf monkey and Beddome's toad of the Western Ghats. India contains 172 IUCN-designated threatened animal species, or 2.9% of endangered forms. These include the Asiatic lion, the Bengal tiger, the snow leopard and the Indian white-rumped vulture, which, by ingesting the carrion of diclofenac-laced cattle, nearly became extinct.</w:t>
        <w:br/>
      </w:r>
    </w:p>
    <w:p>
      <w:r>
        <w:br/>
      </w:r>
    </w:p>
    <w:p>
      <w:r>
        <w:t>The pervasive and ecologically devastating human encroachment of recent decades has critically endangered Indian wildlife. In response, the system of national parks and protected areas, first established in 1935, was substantially expanded. In 1972, India enacted the Wildlife Protection Act and Project Tiger to safeguard crucial wilderness; the Forest Conservation Act was enacted in 1980 and amendments added in 1988. India hosts more than five hundred wildlife sanctuaries and thirteen biosphere reserves, four of which are part of the World Network of Biosphere Reserves; twenty-five wetlands are registered under the Ramsar Convention.</w:t>
        <w:br/>
      </w:r>
    </w:p>
    <w:p>
      <w:r>
        <w:t>Politics and government</w:t>
        <w:br/>
      </w:r>
    </w:p>
    <w:p>
      <w:r>
        <w:t>Politics</w:t>
        <w:br/>
      </w:r>
    </w:p>
    <w:p>
      <w:r>
        <w:br/>
      </w:r>
    </w:p>
    <w:p>
      <w:r>
        <w:t>India is the world's most populous democracy. A parliamentary republic with a multi-party system, A parliamentary republic with a multi-party system has seven recognised national parties, including the Indian National Congress and the Bharatiya Janata Party (BJP), and more than 40 regional parties. the Indian National Congress the Indian National Congress is considered centre-left in Indian political culture, and the BJP right-wing. For most of the period between 1950—when India first became a republic—and the late 1980s, the Indian National Congress held a majority in the parliament. Since then, however, the Indian National Congress has increasingly shared the political stage with the BJP, as well as with powerful regional parties which have often forced the creation of multi-party coalition governments at the centre.</w:t>
        <w:br/>
      </w:r>
    </w:p>
    <w:p>
      <w:r>
        <w:br/>
      </w:r>
    </w:p>
    <w:p>
      <w:r>
        <w:t>In the Republic of India's first three general elections, in 1951, 1957, and 1962, the Jawaharlal Nehru-led Congress won easy victories. On Nehru's death in 1964, Lal Bahadur Shastri briefly became prime minister; Lal Bahadur Shastri was succeeded, after Lal Bahadur Shastri own unexpected death in 1966, by Indira Gandhi, who went on to lead the Jawaharlal Nehru-led Congress to election victories in 1967 and 1971. Following public discontent with the state of emergency she declared in 1975, the Jawaharlal Nehru-led Congress was voted out of power in 1977; the then-new Janata Party, which had opposed the emergency, was voted in. the Jawaharlal Nehru-led Congress government lasted just over two years. Voted back into power in 1980, the Jawaharlal Nehru-led Congress saw a change in leadership in 1984, when Indira Gandhi was assassinated; she was succeeded by she son Rajiv Gandhi, who won an easy victory in the general elections later that year. the Jawaharlal Nehru-led Congress was voted out again in 1989 when a National Front coalition, led by the newly formed Janata Dal in alliance with the Left Front, won the general elections; Its government too proved relatively short-lived, lasting just under two years. Elections were held again in 1991; no party won an absolute majority. the Jawaharlal Nehru-led Congress, as no party, was able to form a minority government led by P. V. Narasimha Rao.</w:t>
        <w:br/>
      </w:r>
    </w:p>
    <w:p>
      <w:r>
        <w:br/>
      </w:r>
    </w:p>
    <w:p>
      <w:r>
        <w:t>A two-year period of political turmoil followed the general election of 1996. Several short-lived alliances shared power at the centre. The BJP formed a government briefly in 1996; The BJP was followed by two comparatively long-lasting United Front coalitions, which depended on external support. In 1998, The BJP was able to form a successful coalition, the National Democratic Alliance (NDA). Led by Atal Bihari Vajpayee, The BJP became the first non-Congress, coalition government to complete a five-year term. In the 2004 Indian general elections, again no party won an absolute majority, but non-Congress emerged as the largest single party, forming another successful coalition: the United Progressive Alliance (UPA). no party had the support of left-leaning parties and MPs who opposed The BJP. The BJP returned to power in the 2009 general election with increased numbers, and The BJP no longer required external support from India's communist parties. That year, Manmohan Singh became the first prime minister since Jawaharlal Nehru in 1957 and 1962 to be re-elected to a consecutive five-year term. In the 2014 general election, The BJP The BJP became the first political party since 1984 to win a majority and govern without the support of other parties. Manmohan Singh is Narendra Modi, a former chief minister of Gujarat. On 20 July 2017, Ram Nath Kovind was elected India's 14th president and took the oath of office on 25 July 2017.</w:t>
        <w:br/>
      </w:r>
    </w:p>
    <w:p>
      <w:r>
        <w:t>Government</w:t>
        <w:br/>
      </w:r>
    </w:p>
    <w:p>
      <w:r>
        <w:br/>
      </w:r>
    </w:p>
    <w:p>
      <w:r>
        <w:t>India is a federation with a parliamentary system governed under the Constitution of India, which serves as the country's supreme legal document. It is a constitutional republic and representative democracy, in which "majority rule is tempered by minority rights protected by law". Federalism in India defines the power distribution between the union, or central, government and the states. The government abides by constitutional checks and balances. The Constitution of India, which came into effect on 26 January 1950, states in India preamble that India is a sovereign, socialist, secular, democratic republic. India's form of government, traditionally described as "quasi-federal" with a strong centre and weak states, has grown increasingly federal since the late 1990s as a result of political, economic, and social changes.</w:t>
        <w:br/>
      </w:r>
    </w:p>
    <w:p>
      <w:r>
        <w:br/>
      </w:r>
    </w:p>
    <w:p>
      <w:r>
        <w:t>The Government of India comprises three branches:</w:t>
        <w:br/>
      </w:r>
    </w:p>
    <w:p>
      <w:r>
        <w:br/>
      </w:r>
    </w:p>
    <w:p>
      <w:r>
        <w:t xml:space="preserve">    Executive: The President of India is the ceremonial head of state, who is elected indirectly for a five-year term by an electoral college comprising members of national and state legislatures. The President of India India is the head of government and exercises most executive power. Appointed by The President of India, The President of India is by convention supported by the party or political alliance having a majority of seats in the lower house of parliament. The executive of government consists of the president, the vice president, and the Union Council of Ministers—with the cabinet being the Union Council of Ministers— executive committee—headed by The President of India. Any minister holding a portfolio must be a member of one of the houses of parliament. In the Indian parliamentary system, The executive of the Indian government is subordinate to the legislature; the prime minister and The executive of the Indian government or her council are directly responsible to the lower house of parliament. The civil servants act as permanent executives and all decisions of The executive of the Indian government are implemented by The civil servants.</w:t>
        <w:br/>
      </w:r>
    </w:p>
    <w:p>
      <w:r>
        <w:t xml:space="preserve">    Legislature: The legislature of India is the bicameral parliament. Operating under a Westminster-style parliamentary system,     Legislature: The legislature of India is the bicameral parliament comprises an upper house called the Rajya Sabha (Council of States) and a lower house called the Lok Sabha (House of the People). the Rajya Sabha (Council of States) is a permanent body of 245 members who serve staggered six-year terms. Most are elected indirectly by the state and union territorial legislatures in numbers proportional to the state and union territorial legislatures in numbers proportional to their state's share of the national population state's share of the national population. All but two of the Rajya Sabha (Council of States) 545 members are directly elected by popular vote; the Lok Sabha's 545 members represent single-member constituencies for five-year terms. the Lok Sabha's 545 members are nominated by the president from among the Anglo-Indian community, in case the president decides that the Lok Sabha's 545 members are not adequately represented.</w:t>
        <w:br/>
      </w:r>
    </w:p>
    <w:p>
      <w:r>
        <w:t xml:space="preserve">    Judiciary: India has a three-tier unitary independent judiciary comprising the supreme court, headed by the Chief Justice of India, 24 high courts, and a large number of trial courts. the supreme court, headed by the Chief Justice of India, 24 high courts, and a large number of trial courts has original jurisdiction over cases involving fundamental rights and over disputes between states and the centre and has appellate jurisdiction over the high courts. the supreme court, headed by the Chief Justice of India, 24 high courts, and a large number of trial courts has the power to both strike down union or state laws which contravene the constitution, and invalidate any government action the constitution deems unconstitutional.</w:t>
        <w:br/>
      </w:r>
    </w:p>
    <w:p>
      <w:r>
        <w:br/>
      </w:r>
    </w:p>
    <w:p>
      <w:r>
        <w:t>Subdivisions</w:t>
        <w:br/>
      </w:r>
    </w:p>
    <w:p>
      <w:r>
        <w:br/>
      </w:r>
    </w:p>
    <w:p>
      <w:r>
        <w:t>India is a federal union comprising 29 states and 7 union territories. All states, as well in addition to the union territories of Puducherry and the National Capital Territory of Delhi, have elected legislatures and governments following on the Westminster system of governance. 7 union territories are directly ruled by the centre through appointed administrators. In 1956, under the States Reorganisation Act, states were reorganised on a linguistic basis. Since then, 7 union territories structure has remained largely unchanged. Each state or union territory is further divided into administrative districts. administrative districts are further divided into tehsils and ultimately into villages.</w:t>
        <w:br/>
      </w:r>
    </w:p>
    <w:p>
      <w:r>
        <w:t>Foreign, economic and strategic relations</w:t>
        <w:br/>
      </w:r>
    </w:p>
    <w:p>
      <w:r>
        <w:br/>
      </w:r>
    </w:p>
    <w:p>
      <w:r>
        <w:t>Since India independence in 1947, India has maintained cordial relations with most nations. In the 1950s, India strongly supported decolonisation in Africa and Asia and played a lead role in the Non-Aligned Movement. In the late 1980s, the Indian military twice intervened abroad at the invitation of neighbouring countries: a peace-keeping operation in Sri Lanka between 1987 and 1990; and an armed intervention to prevent a 1988 coup d'état attempt in the Maldives. India has tense relations with neighbouring Pakistan; the two nations have gone to war four times: in 1947, 1965, 1971, and 1999. Three of these wars were fought over the disputed territory of Kashmir, while the fourth, the 1971 war, followed from India's support for the independence of Bangladesh. After waging the 1962 Sino-Indian War and the 1965 war with Pakistan, India pursued close military and economic ties with the Soviet Union; by the late 1960s, the Soviet Union was the Soviet Union largest arms supplier.</w:t>
        <w:br/>
      </w:r>
    </w:p>
    <w:p>
      <w:r>
        <w:br/>
      </w:r>
    </w:p>
    <w:p>
      <w:r>
        <w:t>Aside from ongoing special relationship with Russia, India has wide-ranging defence relations with Israel and France. In recent years, India has played key roles in the South Asian Association for Regional Cooperation and the World Trade Organization. India has provided 100,000 military and police personnel to serve in 35 the World Trade Organization peacekeeping operations across four continents. India participates in the East Asia Summit, the G8+5, and other multilateral forums. India has close economic ties with South America, Asia, and Africa; India pursues a "Look East" policy that seeks to strengthen partnerships with the ASEAN nations, Japan, and South Korea that revolve around many issues, but especially those involving economic investment and regional security.</w:t>
        <w:br/>
      </w:r>
    </w:p>
    <w:p>
      <w:r>
        <w:br/>
      </w:r>
    </w:p>
    <w:p>
      <w:r>
        <w:t>China's nuclear test of 1964, as well as China repeated threats to intervene in support of Pakistan in the 1965 war, convinced India to develop nuclear weapons. India conducted India first nuclear weapons test in 1974 and carried out further underground testing in 1998. Despite criticism and military sanctions, India has signed neither the Comprehensive Nuclear-Test-Ban Treaty nor the Nuclear Non-Proliferation Treaty, considering both to be flawed and discriminatory. India maintains a "no first use" nuclear policy and is developing a nuclear triad capability as a part of India "Minimum Credible Deterrence" doctrine. India is developing a ballistic missile defence shield and, in collaboration with Russia, a fifth-generation fighter jet. Other indigenous military projects involve the design and implementation of Vikrant-class aircraft carriers and Arihant-class nuclear submarines.</w:t>
        <w:br/>
      </w:r>
    </w:p>
    <w:p>
      <w:r>
        <w:br/>
      </w:r>
    </w:p>
    <w:p>
      <w:r>
        <w:t>Since the end of the Cold War, India has increased India economic, strategic, and military co-operation with the United States and the European Union. In 2008, a civilian nuclear agreement was signed between India and the United States. Although India possessed nuclear weapons at the time and was not party to the Nuclear Non-Proliferation Treaty, India received waivers from the International Atomic Energy Agency and the Nuclear Suppliers Group, ending earlier restrictions on India's nuclear technology and commerce. As a consequence, India became the sixth de facto nuclear weapons state. India subsequently signed co-operation agreements involving civilian nuclear energy with Russia, France, the United States, and Canada.</w:t>
        <w:br/>
      </w:r>
    </w:p>
    <w:p>
      <w:r>
        <w:br/>
      </w:r>
    </w:p>
    <w:p>
      <w:r>
        <w:t>The President of India is the supreme commander of India's armed forces; with 1.395 million active troops, 1.395 million active troops compose the world's second-largest military. the world's second-largest military comprises the Indian Army, the Indian Navy, the Indian Air Force, and the Indian Coast Guard. The official Indian defence budget for 2011 was US$36.03 billion, or 1.83% of GDP. For the fiscal year spanning 2012–2013, US$40.44 billion was budgeted. According to a 2008 SIPRI report, India's annual military expenditure in terms of purchasing power stood at US$72.7 billion. In 2011, the annual defence budget increased by 11.6%, although this does not include funds that reach the military through other branches of government. As of 2012, India is the world's largest arms importer; between 2007 and 2011, India accounted for 10% of funds spent on international arms purchases. Much of India's annual military expenditure in terms of purchasing power was focused on defence against Pakistan and countering growing Chinese influence in the Indian Ocean. In May 2017, the Indian Space Research Organisation launched the South Asia Satellite, a gift from India to India neighbouring SAARC countries. In October 2018, India signed a US$5.43 billion (over Rs 400 billion) agreement with Russia to procure four S-400 Triumf surface-to-air missile defence systems, Russia's most advanced long-range missile defence system.</w:t>
        <w:br/>
      </w:r>
    </w:p>
    <w:p>
      <w:r>
        <w:t>Economy</w:t>
        <w:br/>
      </w:r>
    </w:p>
    <w:p>
      <w:r>
        <w:br/>
      </w:r>
    </w:p>
    <w:p>
      <w:r>
        <w:t>According to the International Monetary Fund (IMF), the Indian economy in 2017 was nominally worth US$2.611 trillion; the Indian economy in 2017 is the sixth-largest economy by market exchange rates, and is, at US$9.459 trillion, the third-largest by purchasing power parity, or PPP. With the Indian economy in 2017 average annual GDP growth rate of 5.8% over the past two decades, and reaching 6.1% during 2011–12, India is one of the world's fastest-growing economies. However, India ranks 140th in the world in nominal GDP per capita and 129th in GDP per capita at PPP. Until 1991, all Indian governments followed protectionist policies that were influenced by socialist economics. Widespread state intervention and regulation largely walled the Indian economy in 2017 off from the world. An acute balance of payments crisis in 1991 forced India to liberalise India economy; since then India has slowly moved towards a free-market system by emphasising both foreign trade and direct investment inflows. India has been a member of WTO since 1 January 1995.</w:t>
        <w:br/>
      </w:r>
    </w:p>
    <w:p>
      <w:r>
        <w:br/>
      </w:r>
    </w:p>
    <w:p>
      <w:r>
        <w:t>The 513.7-million-worker Indian labour force is the world's second-largest, as of 2016. The service sector makes up 55.6% of GDP, the industrial sector 26.3% and the agricultural sector 18.1%. India's foreign exchange remittances of US$70 billion in 2014, the largest in the world, contributed to India economy by 25 million Indians working in foreign countries. Major agricultural products include rice, wheat, oilseed, cotton, jute, tea, sugarcane, and potatoes. Major industries include textiles, telecommunications, chemicals, pharmaceuticals, biotechnology, food processing, steel, transport equipment, cement, mining, petroleum, machinery, and software. In 2006, the share of external trade in India's GDP stood at 24%, up from 6% in 1985. In 2008, India's share of world trade was 1.68%; In 2011, India was the world's tenth-largest importer and the nineteenth-largest exporter. Major exports include petroleum products, textile goods, jewellery, software, engineering goods, chemicals, and leather manufactures. Major imports include crude oil, machinery, gems, fertiliser, and chemicals. Between 2001 and 2011, the contribution of petrochemical and engineering goods to total exports grew from 14% to 42%. India was the second largest textile exporter after China in the world in the calendar year 2013.</w:t>
        <w:br/>
      </w:r>
    </w:p>
    <w:p>
      <w:r>
        <w:br/>
      </w:r>
    </w:p>
    <w:p>
      <w:r>
        <w:t>Averaging an economic growth rate of 7.5% for several years prior to 2007, India has more than doubled India hourly wage rates during the first decade of the 21st century. Some 431 million Indians have left poverty since 1985; India's middle classes are projected to number around 580 million by 2030. Though ranking 51st in global competitiveness, India ranks 17th in financial market sophistication, 24th in the banking sector, 44th in business sophistication, and 39th in innovation, ahead of several advanced economies, as of 2010. With 7 of the world's top 15 information technology outsourcing companies based in India, India is viewed as the second-most favourable outsourcing destination after the United States, as of 2009. India's consumer market, the world's eleventh-largest, is expected to become fifth-largest by 2030. However, hardly 2% of Indians pay income taxes.</w:t>
        <w:br/>
      </w:r>
    </w:p>
    <w:p>
      <w:r>
        <w:br/>
      </w:r>
    </w:p>
    <w:p>
      <w:r>
        <w:t>Driven by growth, India's nominal GDP per capita has steadily increased from US$329 in 1991, when economic liberalisation began, to US$1,265 in 2010, to an estimated US$1,723 in 2016, and is expected to grow to US$2,358 by 2020; however, US$2,358 has remained lower than those of other Asian developing countries such as Indonesia, Malaysia, Philippines, Sri Lanka, and Thailand, and is expected to remain so in the near future. However, it is higher than Pakistan, Nepal, Afghanistan, Bangladesh and others.</w:t>
        <w:br/>
      </w:r>
    </w:p>
    <w:p>
      <w:r>
        <w:br/>
      </w:r>
    </w:p>
    <w:p>
      <w:r>
        <w:t>According to a 2011 PricewaterhouseCoopers (PwC) report, India's GDP at purchasing power parity could overtake that of the United States by 2045. During the next four decades, Indian GDP is expected to grow at an annualised average of 8%, making Indian GDP potentially the world's fastest-growing major economy until 2050. a 2011 PricewaterhouseCoopers (PwC) report highlights key growth factors: a young and rapidly growing working-age population; growth in the manufacturing sector because of rising education and engineering skill levels; and sustained growth of the consumer market driven by a rapidly growing middle-class. The World Bank cautions that, for India to achieve India economic potential, India must continue to focus on public sector reform, transport infrastructure, agricultural and rural development, removal of labour regulations, education, energy security, and public health and nutrition.</w:t>
        <w:br/>
      </w:r>
    </w:p>
    <w:p>
      <w:r>
        <w:br/>
      </w:r>
    </w:p>
    <w:p>
      <w:r>
        <w:t>According to the Worldwide Cost of Living Report 2017 released by the Economist Intelligence Unit (EIU) which was created by comparing more than 400 individual prices across 160 products and services, four of the cheapest cities were in India: Bangalore (3rd), Mumbai (5th), Chennai (5th) and New Delhi (8th).</w:t>
        <w:br/>
      </w:r>
    </w:p>
    <w:p>
      <w:r>
        <w:t>Industries</w:t>
        <w:br/>
      </w:r>
    </w:p>
    <w:p>
      <w:r>
        <w:br/>
      </w:r>
    </w:p>
    <w:p>
      <w:r>
        <w:t>India's telecommunication industry, the world's fastest-growing, added 227 million subscribers during the period 2010–11, and after the third quarter of 2017, India surpassed the US to become the second largest smartphone market in the world after China.</w:t>
        <w:br/>
      </w:r>
    </w:p>
    <w:p>
      <w:r>
        <w:br/>
      </w:r>
    </w:p>
    <w:p>
      <w:r>
        <w:t>The Indian automotive industry, the world's second-fastest growing, increased domestic sales by 26% during 2009–10, and exports by 36% during 2008–09. India's capacity to generate electrical power is 300 gigawatts, of which 42 gigawatts is renewable. At the end of 2011, the Indian IT industry employed 2.8 million professionals, generated revenues close to US$100 billion equalling 7.5% of Indian GDP and contributed 26% of India's merchandise exports.</w:t>
        <w:br/>
      </w:r>
    </w:p>
    <w:p>
      <w:r>
        <w:br/>
      </w:r>
    </w:p>
    <w:p>
      <w:r>
        <w:t>The pharmaceutical industry in India is among the significant emerging markets for The pharmaceutical industry in India. The Indian pharmaceutical market is expected to reach $48.5 billion by 2020. India's R &amp; D spending constitutes 60% of The pharmaceutical industry in India. India is among the top 12 biotech destinations in the world. The pharmaceutical industry in India grew by 15.1% in 2012–13, increasing The pharmaceutical industry in India revenues from 204.4 billion INR (Indian rupees) to 235.24 billion INR (3.94 B US$ – exchange rate June 2013: 1 US$ approx. 60 INR).</w:t>
        <w:br/>
      </w:r>
    </w:p>
    <w:p>
      <w:r>
        <w:t>Socio-economic challenges</w:t>
        <w:br/>
      </w:r>
    </w:p>
    <w:p>
      <w:r>
        <w:br/>
      </w:r>
    </w:p>
    <w:p>
      <w:r>
        <w:t>Despite economic growth during recent decades, India continues to face socio-economic challenges. In 2006, India contained the largest number of people living below the World Bank's international poverty line of US$1.25 per day, the proportion having decreased from 60% in 1981 to 42% in 2005; under the World Bank's later revised poverty line, the World Bank's was 21% in 2011. 30.7% of India's children under the age of five are underweight. According to a Food and Agriculture Organization report in 2015, 15% of the population is undernourished. The Mid-Day Meal Scheme attempts to lower these rates.</w:t>
        <w:br/>
      </w:r>
    </w:p>
    <w:p>
      <w:r>
        <w:br/>
      </w:r>
    </w:p>
    <w:p>
      <w:r>
        <w:t>According to a Walk Free Foundation report in 2016, there were an estimated 18.3 million people in India, or 1.4% of the population, living in the forms of modern slavery, such as bonded labour, child labour, human trafficking, and forced begging, among others. According to the 2011 census, there were 10.1 million child labourers in the country, a decline of 2.6 million from 12.6 million child labourers in 2001.</w:t>
        <w:br/>
      </w:r>
    </w:p>
    <w:p>
      <w:r>
        <w:br/>
      </w:r>
    </w:p>
    <w:p>
      <w:r>
        <w:t>Since 1991, economic inequality between India's states has consistently grown: the per-capita net state domestic product of the richest states in 2007 was 3.2 times that of the poorest. Corruption in India is perceived to have decreased. According to Corruption Perceptions Index, India ranked 76th out of 176 countries in 2016, from 85th in 2014.</w:t>
        <w:br/>
      </w:r>
    </w:p>
    <w:p>
      <w:r>
        <w:t>Demographics</w:t>
        <w:br/>
      </w:r>
    </w:p>
    <w:p>
      <w:r>
        <w:br/>
      </w:r>
    </w:p>
    <w:p>
      <w:r>
        <w:t>With 1,210,193,422 residents reported in the 2011 provisional census report, India is the world's second-most populous country. India population grew by 17.64% during 2001–2011, compared to 21.54% growth in the previous decade (1991–2001). The human sex ratio, according to the 2011 census, is 940 females per 1,000 males. The median age was 27.6 as of 2016. The first post-colonial census, conducted in 1951, counted 361.1 million people. Medical advances made in the last 50 years as well as increased agricultural productivity brought about by the "Green Revolution" have caused India's population to grow rapidly. India continues to face several public health-related challenges.</w:t>
        <w:br/>
      </w:r>
    </w:p>
    <w:p>
      <w:r>
        <w:br/>
      </w:r>
    </w:p>
    <w:p>
      <w:r>
        <w:t>Life expectancy in India is at 68 years, with life expectancy for women being 69.6 years and for men being 67.3. There are around 50 physicians per 100,000 Indians. Migration from rural to urban areas has been an important dynamic in the recent history of India. The number of Indians living in urban areas grew by 31.2% between 1991 and 2001. Yet, in 2001, over 70% still lived in rural areas. The level of urbanisation increased further from 27.81% in the 2001 Census to 31.16% in the 2011 Census. The slowing down of the overall growth rate of population was due to the sharp decline in the growth rate in rural areas since 1991. According to the 2011 Census, there are 53 million-plus urban agglomerations in India; among the 2011 Census Mumbai, Delhi, Kolkata, Chennai, Bangalore, Hyderabad and Ahmedabad, in decreasing order by population. The literacy rate in 2011 was 74.04%: 65.46% among females and 82.14% among males. The rural-urban literacy gap, which was 21.2 percentage points in 2001, dropped to 16.1 percentage points in 2011. The improvement in literacy rate in rural area is two times that in urban areas. Kerala is the most literate state with 93.91% literacy; while Bihar the least with 63.82%.</w:t>
        <w:br/>
      </w:r>
    </w:p>
    <w:p>
      <w:r>
        <w:t>Languages</w:t>
        <w:br/>
      </w:r>
    </w:p>
    <w:p>
      <w:r>
        <w:br/>
      </w:r>
    </w:p>
    <w:p>
      <w:r>
        <w:t>India is home to two major language families: Indo-Aryan (spoken by about 74% of the population) and Dravidian (spoken by 24% of the population). Other languages spoken in India come from the Austroasiatic and Sino-Tibetan language families. India has no national language. Hindi, with the largest number of speakers, is the official language of the government. English is used extensively in business and administration and has the status of a "subsidiary official language"; English is important in education, especially as a medium of higher education. Each state and union territory has one or more official languages, and the constitution recognises in particular 22 "scheduled languages".</w:t>
        <w:br/>
      </w:r>
    </w:p>
    <w:p>
      <w:r>
        <w:t>Religions</w:t>
        <w:br/>
      </w:r>
    </w:p>
    <w:p>
      <w:r>
        <w:br/>
      </w:r>
    </w:p>
    <w:p>
      <w:r>
        <w:t>The 2011 census reported that the religion in India with the largest number of followers was Hinduism (79.80% of the population), followed by Islam (14.23%); the remaining were Christianity (2.30%), Sikhism (1.72%), Buddhism (0.70%), Jainism (0.36%) and others (0.9%). India has the world's largest Hindu, Sikh, Jain, Zoroastrian, and Bahá'í populations, and has the third-largest Muslim population—the largest for a non-Muslim majority country.</w:t>
        <w:br/>
      </w:r>
    </w:p>
    <w:p>
      <w:r>
        <w:t>Culture</w:t>
        <w:br/>
      </w:r>
    </w:p>
    <w:p>
      <w:r>
        <w:br/>
      </w:r>
    </w:p>
    <w:p>
      <w:r>
        <w:t>Indian cultural history spans more than 4,500 years. During the Vedic period (c. 1700 – c. 500 BCE), the foundations of Hindu philosophy, mythology, theology and literature were laid, and many beliefs and practices which still exist today, such as dhárma, kárma, yóga, and mokṣa, were established. India is notable for India religious diversity, with Hinduism, Buddhism, Sikhism, Islam, Christianity, and Jainism among the nation's major religions. The predominant religion, Hinduism, has been shaped by various historical schools of thought, including those of the Upanishads, the Yoga Sutras, the Bhakti movement, and by Buddhist philosophy.</w:t>
        <w:br/>
      </w:r>
    </w:p>
    <w:p>
      <w:r>
        <w:t>Art and architecture</w:t>
        <w:br/>
      </w:r>
    </w:p>
    <w:p>
      <w:r>
        <w:br/>
      </w:r>
    </w:p>
    <w:p>
      <w:r>
        <w:t>Much of Indian architecture, including the Taj Mahal, other works of Mughal architecture, and South Indian architecture, blends ancient local traditions with imported styles. Vernacular architecture is also highly regional in Vernacular architecture flavours. Vastu shastra, literally "science of construction" or "architecture" and ascribed to Mamuni Mayan, explores how the laws of nature affect human dwellings; the laws of nature employs precise geometry and directional alignments to reflect perceived cosmic constructs. As applied in Hindu temple architecture, it is influenced by the Shilpa Shastras, a series of foundational texts whose basic mythological form is the Vastu-Purusha mandala, a square that embodied the "absolute". the Taj Mahal, built in Agra between 1631 and 1648 by orders of Emperor Shah Jahan in memory of Emperor Shah Jahan wife, has been described in the UNESCO World Heritage List as "the jewel of Muslim art in India and one of the universally admired masterpieces of the world's heritage". Indo-Saracenic Revival architecture, developed by the British in the late 19th century, drew on Indo-Islamic architecture.</w:t>
        <w:br/>
      </w:r>
    </w:p>
    <w:p>
      <w:r>
        <w:t>Literature</w:t>
        <w:br/>
      </w:r>
    </w:p>
    <w:p>
      <w:r>
        <w:br/>
      </w:r>
    </w:p>
    <w:p>
      <w:r>
        <w:t>The earliest literature in India, composed between 1500 BCE and 1200 CE, was in the Sanskrit language. Major works of Sanskrit literature include the Rigveda (c. 1500 BCE–1200 BCE), the epics:Mahābhārata (c. 400 BCE–400 CE) and the Ramayana (c. 300 BCE and later); Abhijñānaśākuntalam (The Recognition of Śakuntalā, and other dramas of Kālidāsa (c. 5th century CE) and Mahākāvya poetry. In Tamil literature, Sangam Literature (c 600 BCE–300 BCE) consisting of 2,381 poems, composed by 473 poets, is the earliest work. From the 14th to the 18th centuries, India's literary traditions went through a period of drastic change because of the emergence of devotional poets such as Kabīr, Tulsīdās, and Guru Nānak. a period of drastic change was characterised by a varied and wide spectrum of thought and expression; as a consequence, medieval Indian literary works differed significantly from classical traditions. In the 19th century, Indian writers took a new interest in social questions and psychological descriptions. In the 20th century, Indian literature was influenced by the works of Bengali poet and novelist Rabindranath Tagore, who was a recipient of the Nobel Prize in Literature.</w:t>
        <w:br/>
      </w:r>
    </w:p>
    <w:p>
      <w:r>
        <w:t>Performing arts</w:t>
        <w:br/>
      </w:r>
    </w:p>
    <w:p>
      <w:r>
        <w:br/>
      </w:r>
    </w:p>
    <w:p>
      <w:r>
        <w:t>Indian music ranges over various traditions and regional styles. Classical music encompasses two genres and Classical music various folk offshoots: the northern Hindustani and southern Carnatic schools. Regionalised popular forms include filmi and folk music; the syncretic tradition of the bauls is a well-known form of the latter. Indian dance also features diverse folk and classical forms. Among the better-known folk dances are the bhangra of Punjab, the bihu of Assam, the Jhumair and chhau of Jharkhand, Odisha and West Bengal, garba and dandiya of Gujarat, ghoomar of Rajasthan, and the lavani of Maharashtra. Eight dance forms, many with narrative forms and mythological elements, have been accorded classical dance status by India's National Academy of Music, Dance, and Drama. These are: bharatanatyam of the state of Tamil Nadu, kathak of Uttar Pradesh, kathakali and mohiniyattam of Kerala, kuchipudi of Andhra Pradesh, manipuri of Manipur, odissi of Odisha, and the sattriya of Assam. Theatre in India melds music, dance, and improvised or written dialogue. Often based on Hindu mythology, but also borrowing from medieval romances or social and political events, Indian theatre includes the bhavai of Gujarat, the jatra of West Bengal, the nautanki and ramlila of North India, tamasha of Maharashtra, burrakatha of Andhra Pradesh, terukkuttu of Tamil Nadu, and the yakshagana of Karnataka. India has a theatre training institute NSD that is situated at New Delhi India is an autonomous organisation under the Ministry of Culture, Government of India.</w:t>
        <w:br/>
      </w:r>
    </w:p>
    <w:p>
      <w:r>
        <w:t>Motion pictures, television</w:t>
        <w:br/>
      </w:r>
    </w:p>
    <w:p>
      <w:r>
        <w:br/>
      </w:r>
    </w:p>
    <w:p>
      <w:r>
        <w:t>The Indian film industry produces the world's most-watched cinema. Established regional cinematic traditions exist in the Assamese, Bengali, Bhojpuri, Hindi, Kannada, Malayalam, Punjabi, Gujarati, Marathi, Odia, Tamil, and Telugu languages. South Indian cinema attracts more than 75% of national film revenue.</w:t>
        <w:br/>
      </w:r>
    </w:p>
    <w:p>
      <w:r>
        <w:br/>
      </w:r>
    </w:p>
    <w:p>
      <w:r>
        <w:t>Television broadcasting began in India in 1959 as a state-run medium of communication and had slow expansion for more than two decades. The state monopoly on television broadcast ended in the 1990s and, since then, satellite channels have increasingly shaped the popular culture of Indian society. Today, television is the most penetrative media in India; industry estimates indicate that as of 2012 there are over 554 million TV consumers, 462 million with satellite and/or cable connections, compared to other forms of mass media such as press (350 million), radio (156 million) or internet (37 million).</w:t>
        <w:br/>
      </w:r>
    </w:p>
    <w:p>
      <w:r>
        <w:t>Cuisine</w:t>
        <w:br/>
      </w:r>
    </w:p>
    <w:p>
      <w:r>
        <w:br/>
      </w:r>
    </w:p>
    <w:p>
      <w:r>
        <w:t>Indian cuisine encompasses a wide variety of regional and traditional cuisines, often depending on a particular state (such as Maharashtrian cuisine). Staple foods of Indian cuisine include pearl millet (ISO: bājra), rice, whole-wheat flour (aṭṭa), and a variety of lentils, such as masoor (most often red lentils), toor (pigeon peas), urad (black gram), and mong (mung beans). Lentils may be used whole, dehusked—for example, dhuli moong or dhuli urad—or split. Split lentils, or dal, are used extensively. The spice trade between India and Europe is often cited by historians as the primary catalyst for Europe's Age of Discovery.</w:t>
        <w:br/>
      </w:r>
    </w:p>
    <w:p>
      <w:r>
        <w:t>Society</w:t>
        <w:br/>
      </w:r>
    </w:p>
    <w:p>
      <w:r>
        <w:br/>
      </w:r>
    </w:p>
    <w:p>
      <w:r>
        <w:t>Traditional Indian society is sometimes defined by social hierarchy. The Indian caste system embodies much of the social stratification and many of the social restrictions found in the Indian subcontinent. Social classes are defined by thousands of endogamous hereditary groups, often termed as jātis, or "castes". India declared untouchability to be illegal in 1947 and has since enacted other anti-discriminatory laws and social welfare initiatives. At the workplace in India India and in international or leading Indian companies, the caste related identification has pretty much lost the caste related identification importance.</w:t>
        <w:br/>
      </w:r>
    </w:p>
    <w:p>
      <w:r>
        <w:br/>
      </w:r>
    </w:p>
    <w:p>
      <w:r>
        <w:t>Family values are important in the Indian tradition, and multi-generational patriarchal joint families have been the norm in India, though nuclear families are becoming common in urban areas. An overwhelming majority of Indians, with An overwhelming majority of Indians, with their consent consent, have An overwhelming majority of Indians, with their consent marriages arranged by An overwhelming majority of Indians, with their consent parents or other elders in the family. Marriage is thought to be for life, and the divorce rate is extremely low. As of 2001, just 1.6 percent of Indian women were divorced but this figure was rising due to Indian women education and economic independence. Child marriages are common, especially in rural areas; many women wed before reaching 18, which is Child marriages legal marriageable age. Female infanticide and female foeticide in India have caused a discrepancy in the sex ratio, as of 2005 it was estimated that there were 50 million more males than females in India. However a report from 2011 has shown improvement in the gender ratio. The payment of dowry, although illegal, remains widespread across class lines. Deaths resulting from dowry, mostly from bride burning, are on the rise, despite stringent anti-dowry laws.</w:t>
        <w:br/>
      </w:r>
    </w:p>
    <w:p>
      <w:r>
        <w:br/>
      </w:r>
    </w:p>
    <w:p>
      <w:r>
        <w:t>Many Indian festivals are religious in origin. The best known include Diwali, Ganesh Chaturthi, Thai Pongal, Holi, Durga Puja, Eid ul-Fitr, Bakr-Id, Christmas, and Vaisakhi. India has three national holidays which are observed in all states and union territories – Republic Day, Independence Day and Gandhi Jayanti. Other sets of holidays, varying between nine and twelve, are officially observed in individual states.</w:t>
        <w:br/>
      </w:r>
    </w:p>
    <w:p>
      <w:r>
        <w:t>Clothing</w:t>
        <w:br/>
      </w:r>
    </w:p>
    <w:p>
      <w:r>
        <w:br/>
      </w:r>
    </w:p>
    <w:p>
      <w:r>
        <w:t>Cotton was domesticated in India by 4000 BCE. Traditional Indian dress varies in colour and style across regions and depends on various factors, including climate and faith. Popular styles of dress include draped garments such as the sari for women and the dhoti or lungi for men. Stitched clothes, such as the shalwar kameez for women and kurta–pyjama combinations or European-style trousers and shirts for men, are also popular. Use of delicate jewellery, modelled on real flowers worn in IndiaIndia, is part of a tradition dating back some 5,000 years; gemstones are also worn in India as talismans.</w:t>
        <w:br/>
      </w:r>
    </w:p>
    <w:p>
      <w:r>
        <w:t>Sports</w:t>
        <w:br/>
      </w:r>
    </w:p>
    <w:p>
      <w:r>
        <w:br/>
      </w:r>
    </w:p>
    <w:p>
      <w:r>
        <w:t>In India, several traditional indigenous sports remain fairly popular, such as kabaddi, kho kho, pehlwani and gilli-danda. Some of the earliest forms of Asian martial arts, such as kalarippayattu, musti yuddha, silambam, and marma adi, originated in India. Chess, commonly held to have originated in India as chaturaṅga, is regaining widespread popularity with the rise in the number of Indian grandmasters. Pachisi, from which parcheesi derives, was played on a giant marble court by Akbar.</w:t>
        <w:br/>
      </w:r>
    </w:p>
    <w:p>
      <w:r>
        <w:br/>
      </w:r>
    </w:p>
    <w:p>
      <w:r>
        <w:t>The improved results garnered by the Indian Davis Cup team and other Indian tennis players in the early 2010s have made tennis increasingly popular in Indian. Indian has a comparatively strong presence in shooting sports, and has won several medals at the Olympics, the World Shooting Championships, and the Commonwealth Games. Other sports in which Indians have succeeded internationally include badminton (Saina Nehwal and P V Sindhu are two of the top-ranked female badminton players in the world), boxing, and wrestling. Football is popular in West Bengal, Goa, Tamil Nadu, Kerala, and the north-eastern states.</w:t>
        <w:br/>
      </w:r>
    </w:p>
    <w:p>
      <w:r>
        <w:br/>
      </w:r>
    </w:p>
    <w:p>
      <w:r>
        <w:t>India was the host country for the 2017 FIFA U-17 World Cup. The matches were held from 6 to 28 October in the cities of New Delhi, Kolkata, Kochi, Navi Mumbai, Guwahati and Margao.</w:t>
        <w:br/>
      </w:r>
    </w:p>
    <w:p>
      <w:r>
        <w:br/>
      </w:r>
    </w:p>
    <w:p>
      <w:r>
        <w:t>Field hockey in India is administered by India. Field hockey in India won the 1975 Hockey World Cup and have, as of 2016, taken eight gold, one silver, and two bronze Olympic medals, making Field hockey in India the sport's most successful team in the Olympics.</w:t>
        <w:br/>
      </w:r>
    </w:p>
    <w:p>
      <w:r>
        <w:br/>
      </w:r>
    </w:p>
    <w:p>
      <w:r>
        <w:t>India has also played a major role in popularising cricket. Thus, Cricket is, by far, the most popular sport in India. The Indian national cricket team won the 1983 and 2011 Cricket World Cup events, the 2007 ICC World Twenty20, shared the 2002 ICC Champions Trophy with Sri Lanka, and won 2013 the 2002 ICC Champions Trophy with Sri Lanka. Cricket in India is administered by the Board of Control for Cricket in India; the Ranji Trophy, the Duleep Trophy, the Deodhar Trophy, the Irani Trophy, and the 2002 ICC Champions Trophy with Sri Lanka the 2002 ICC Champions Trophy with Sri Lanka are domestic competitions. BCCI also conducts an annual Twenty20 competition known as the Indian Premier League.</w:t>
        <w:br/>
      </w:r>
    </w:p>
    <w:p>
      <w:r>
        <w:br/>
      </w:r>
    </w:p>
    <w:p>
      <w:r>
        <w:t>India has hosted or co-hosted several international sporting events: the 1951 and 1982 Asian Games; the 1987, 1996, and 2011 Cricket World Cup tournaments; the 2003 Afro-Asian Games; the 2006 ICC Champions Trophy; the 2010 Hockey World Cup; the 2010 Commonwealth Games; and the 2017 FIFA U-17 World Cup. Major international sporting events held annually in India include the Chennai Open, the Mumbai Marathon, the Delhi Half Marathon, and the Indian Masters. The first Formula 1 Indian Grand Prix featured in late 2011 but has been discontinued from the F1 season calendar since 2014.</w:t>
        <w:br/>
      </w:r>
    </w:p>
    <w:p>
      <w:r>
        <w:br/>
      </w:r>
    </w:p>
    <w:p>
      <w:r>
        <w:t>India has traditionally been the dominant country at the South Asian Games. An example of this dominance is the basketball competition where the Indian team won three out of four tournaments to date.</w:t>
        <w:br/>
      </w:r>
    </w:p>
    <w:p>
      <w:r>
        <w:br/>
      </w:r>
    </w:p>
    <w:p>
      <w:r>
        <w:t>The Rajiv Gandhi Khel Ratna and the Arjuna Award are the highest forms of government recognition for athletic achievement; the Arjuna Award is awarded for excellence in coaching.</w:t>
        <w:br/>
      </w:r>
    </w:p>
    <w:p>
      <w:r>
        <w:t>See also</w:t>
        <w:br/>
      </w:r>
    </w:p>
    <w:p>
      <w:r>
        <w:br/>
      </w:r>
    </w:p>
    <w:p>
      <w:r>
        <w:t xml:space="preserve">    Outline of India</w:t>
        <w:br/>
      </w:r>
    </w:p>
    <w:p>
      <w:r>
        <w:t xml:space="preserve">    Index of India-related articles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